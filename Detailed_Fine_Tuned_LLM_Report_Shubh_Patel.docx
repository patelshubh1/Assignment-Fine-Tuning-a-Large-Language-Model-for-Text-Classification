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 Fine-Tuning a Large Language Model</w:t>
      </w:r>
    </w:p>
    <w:p>
      <w:r>
        <w:t>By: Shubh Patel (002822971)</w:t>
      </w:r>
    </w:p>
    <w:p>
      <w:pPr>
        <w:pStyle w:val="Heading1"/>
      </w:pPr>
      <w:r>
        <w:t>1. Introduction &amp; Motivation</w:t>
      </w:r>
    </w:p>
    <w:p>
      <w:pPr>
        <w:spacing w:after="240"/>
      </w:pPr>
      <w:r>
        <w:t>This report presents a comprehensive study on fine-tuning large language models (LLMs) for emotion classification tasks using subsets of the GoEmotions dataset. The motivation lies in evaluating how model architecture, size, and training data volume affect performance, particularly in low- and mid-resource settings. With growing interest in efficient and accessible LLM deployments, this study benchmarks four distinct models (BERT, GPT2-XL, Qwen2.5, and LLaMA-3.2) across twelve dataset configurations.</w:t>
      </w:r>
    </w:p>
    <w:p>
      <w:pPr>
        <w:pStyle w:val="Heading1"/>
      </w:pPr>
      <w:r>
        <w:t>2. Dataset Preparation and Task Design</w:t>
      </w:r>
    </w:p>
    <w:p>
      <w:pPr>
        <w:spacing w:after="240"/>
      </w:pPr>
      <w:r>
        <w:t>The GoEmotions dataset consists of 58k Reddit comments annotated with 27 emotion classes. For this project, subsets were carefully curated to reflect varying complexity by altering the number of labels (2, 4, 8, 16) and sample sizes (800, 1600, 2400 per configuration). This leads to 12 evaluation settings. Each subset was balanced and split into train and validation sets. Tokenization was handled using each model's respective tokenizer. Text inputs were padded/truncated to a maximum length of 128 tokens. Below are the preprocessed configuration details and task setup.</w:t>
      </w:r>
    </w:p>
    <w:p>
      <w:pPr>
        <w:pStyle w:val="Heading1"/>
      </w:pPr>
      <w:r>
        <w:t>3. Model Selection and Fine-Tuning Setup</w:t>
      </w:r>
    </w:p>
    <w:p>
      <w:pPr>
        <w:spacing w:after="240"/>
      </w:pPr>
      <w:r>
        <w:t>Four pre-trained LLMs were chosen for fine-tuning:</w:t>
        <w:br/>
        <w:t>- BERT-base (110M): Lightweight transformer baseline.</w:t>
        <w:br/>
        <w:t>- GPT2-XL (1.5B): Large autoregressive decoder.</w:t>
        <w:br/>
        <w:t>- Qwen2.5 (1.5B): Instruction-tuned LLM optimized for multi-tasking.</w:t>
        <w:br/>
        <w:t>- LLaMA-3.2 (1B): Compact encoder-decoder hybrid.</w:t>
        <w:br/>
        <w:br/>
        <w:t>Fine-tuning was performed using Hugging Face's `transformers`, `datasets`, and `peft` libraries. Training was optimized for resource efficiency using:</w:t>
        <w:br/>
        <w:t>- 4-bit quantization via BitsAndBytes.</w:t>
        <w:br/>
        <w:t>- LoRA adapters on attention layers.</w:t>
        <w:br/>
        <w:t>- AdamW optimizer with cosine learning rate schedule.</w:t>
        <w:br/>
        <w:t>- bf16 mixed-precision training and early stopping.</w:t>
        <w:br/>
        <w:t>Each model was fine-tuned for 5 epochs with a batch size of 4 and gradient accumulation steps of 1.</w:t>
      </w:r>
    </w:p>
    <w:p>
      <w:pPr>
        <w:pStyle w:val="Heading1"/>
      </w:pPr>
      <w:r>
        <w:t>4. Hyperparameter Tuning &amp; Evaluation</w:t>
      </w:r>
    </w:p>
    <w:p>
      <w:pPr>
        <w:spacing w:after="240"/>
      </w:pPr>
      <w:r>
        <w:t xml:space="preserve">Hyperparameter tuning was performed over learning rates [1e-4, 5e-5, 2e-5]. Evaluation metrics were focused on accuracy across all 12 settings. The best hyperparameters for each model-dataset pair were selected based on validation accuracy. </w:t>
        <w:br/>
        <w:br/>
        <w:t>Error analysis revealed that:</w:t>
        <w:br/>
        <w:t>- Label complexity significantly impacts model accuracy, especially for BERT.</w:t>
        <w:br/>
        <w:t>- Data volume helps in reducing overfitting in high-label tasks.</w:t>
        <w:br/>
        <w:t>- GPT2-XL was prone to instability in low-data, high-label settings.</w:t>
        <w:br/>
        <w:t>Selected training logs and evaluation scripts from the notebook are included below:</w:t>
      </w:r>
    </w:p>
    <w:p>
      <w:r>
        <w:br/>
        <w:t>Code Snippet (from Fine-tuning Notebook):</w:t>
      </w:r>
    </w:p>
    <w:p>
      <w:r>
        <w:br/>
        <w:t>from transformers import TrainingArguments, Trainer</w:t>
        <w:br/>
        <w:t>training_args = TrainingArguments(</w:t>
        <w:br/>
        <w:t xml:space="preserve">    output_dir='./results',</w:t>
        <w:br/>
        <w:t xml:space="preserve">    evaluation_strategy='epoch',</w:t>
        <w:br/>
        <w:t xml:space="preserve">    per_device_train_batch_size=4,</w:t>
        <w:br/>
        <w:t xml:space="preserve">    per_device_eval_batch_size=4,</w:t>
        <w:br/>
        <w:t xml:space="preserve">    num_train_epochs=5,</w:t>
        <w:br/>
        <w:t xml:space="preserve">    learning_rate=1e-4,</w:t>
        <w:br/>
        <w:t xml:space="preserve">    logging_dir='./logs',</w:t>
        <w:br/>
        <w:t xml:space="preserve">    save_strategy='epoch',</w:t>
        <w:br/>
        <w:t xml:space="preserve">    fp16=False,</w:t>
        <w:br/>
        <w:t xml:space="preserve">    bf16=True,</w:t>
        <w:br/>
        <w:t xml:space="preserve">    load_best_model_at_end=True,</w:t>
        <w:br/>
        <w:t xml:space="preserve">    metric_for_best_model='accuracy',</w:t>
        <w:br/>
        <w:t>)</w:t>
        <w:br/>
      </w:r>
    </w:p>
    <w:p>
      <w:pPr>
        <w:pStyle w:val="Heading1"/>
      </w:pPr>
      <w:r>
        <w:t>5. Results &amp; Visualization</w:t>
      </w:r>
    </w:p>
    <w:p>
      <w:pPr>
        <w:spacing w:after="240"/>
      </w:pPr>
      <w:r>
        <w:t>The following heatmap shows accuracy results across all models and datasets. Qwen2.5 and LLaMA-3.2 exhibit consistent performance, while BERT sharply drops under complex tasks. This reinforces the role of parameter count and instruction tuning in generalization.</w:t>
      </w:r>
    </w:p>
    <w:p>
      <w:pPr>
        <w:jc w:val="center"/>
      </w:pPr>
      <w:r>
        <w:drawing>
          <wp:inline xmlns:a="http://schemas.openxmlformats.org/drawingml/2006/main" xmlns:pic="http://schemas.openxmlformats.org/drawingml/2006/picture">
            <wp:extent cx="5486400" cy="1960959"/>
            <wp:docPr id="1" name="Picture 1"/>
            <wp:cNvGraphicFramePr>
              <a:graphicFrameLocks noChangeAspect="1"/>
            </wp:cNvGraphicFramePr>
            <a:graphic>
              <a:graphicData uri="http://schemas.openxmlformats.org/drawingml/2006/picture">
                <pic:pic>
                  <pic:nvPicPr>
                    <pic:cNvPr id="0" name="Model_Performance.png"/>
                    <pic:cNvPicPr/>
                  </pic:nvPicPr>
                  <pic:blipFill>
                    <a:blip r:embed="rId9"/>
                    <a:stretch>
                      <a:fillRect/>
                    </a:stretch>
                  </pic:blipFill>
                  <pic:spPr>
                    <a:xfrm>
                      <a:off x="0" y="0"/>
                      <a:ext cx="5486400" cy="1960959"/>
                    </a:xfrm>
                    <a:prstGeom prst="rect"/>
                  </pic:spPr>
                </pic:pic>
              </a:graphicData>
            </a:graphic>
          </wp:inline>
        </w:drawing>
      </w:r>
    </w:p>
    <w:p>
      <w:r>
        <w:t>Figure 1: Model Performance Heatmap Across Label and Sample Variants</w:t>
      </w:r>
    </w:p>
    <w:p>
      <w:r>
        <w:br/>
        <w:t>Table 1: Accuracy Comparison Across All Settings</w:t>
        <w:br/>
      </w:r>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Unnamed: 0</w:t>
            </w:r>
          </w:p>
        </w:tc>
        <w:tc>
          <w:tcPr>
            <w:tcW w:type="dxa" w:w="720"/>
          </w:tcPr>
          <w:p>
            <w:r>
              <w:t>eval_loss</w:t>
            </w:r>
          </w:p>
        </w:tc>
        <w:tc>
          <w:tcPr>
            <w:tcW w:type="dxa" w:w="720"/>
          </w:tcPr>
          <w:p>
            <w:r>
              <w:t>eval_accuracy</w:t>
            </w:r>
          </w:p>
        </w:tc>
        <w:tc>
          <w:tcPr>
            <w:tcW w:type="dxa" w:w="720"/>
          </w:tcPr>
          <w:p>
            <w:r>
              <w:t>eval_precision</w:t>
            </w:r>
          </w:p>
        </w:tc>
        <w:tc>
          <w:tcPr>
            <w:tcW w:type="dxa" w:w="720"/>
          </w:tcPr>
          <w:p>
            <w:r>
              <w:t>eval_recall</w:t>
            </w:r>
          </w:p>
        </w:tc>
        <w:tc>
          <w:tcPr>
            <w:tcW w:type="dxa" w:w="720"/>
          </w:tcPr>
          <w:p>
            <w:r>
              <w:t>eval_f1</w:t>
            </w:r>
          </w:p>
        </w:tc>
        <w:tc>
          <w:tcPr>
            <w:tcW w:type="dxa" w:w="720"/>
          </w:tcPr>
          <w:p>
            <w:r>
              <w:t>eval_runtime</w:t>
            </w:r>
          </w:p>
        </w:tc>
        <w:tc>
          <w:tcPr>
            <w:tcW w:type="dxa" w:w="720"/>
          </w:tcPr>
          <w:p>
            <w:r>
              <w:t>eval_samples_per_second</w:t>
            </w:r>
          </w:p>
        </w:tc>
        <w:tc>
          <w:tcPr>
            <w:tcW w:type="dxa" w:w="720"/>
          </w:tcPr>
          <w:p>
            <w:r>
              <w:t>eval_steps_per_second</w:t>
            </w:r>
          </w:p>
        </w:tc>
        <w:tc>
          <w:tcPr>
            <w:tcW w:type="dxa" w:w="720"/>
          </w:tcPr>
          <w:p>
            <w:r>
              <w:t>epoch</w:t>
            </w:r>
          </w:p>
        </w:tc>
        <w:tc>
          <w:tcPr>
            <w:tcW w:type="dxa" w:w="720"/>
          </w:tcPr>
          <w:p>
            <w:r>
              <w:t>Dataset</w:t>
            </w:r>
          </w:p>
        </w:tc>
        <w:tc>
          <w:tcPr>
            <w:tcW w:type="dxa" w:w="720"/>
          </w:tcPr>
          <w:p>
            <w:r>
              <w:t>Model</w:t>
            </w:r>
          </w:p>
        </w:tc>
      </w:tr>
      <w:tr>
        <w:tc>
          <w:tcPr>
            <w:tcW w:type="dxa" w:w="720"/>
          </w:tcPr>
          <w:p>
            <w:r>
              <w:t>0</w:t>
            </w:r>
          </w:p>
        </w:tc>
        <w:tc>
          <w:tcPr>
            <w:tcW w:type="dxa" w:w="720"/>
          </w:tcPr>
          <w:p>
            <w:r>
              <w:t>0.1268323361873626</w:t>
            </w:r>
          </w:p>
        </w:tc>
        <w:tc>
          <w:tcPr>
            <w:tcW w:type="dxa" w:w="720"/>
          </w:tcPr>
          <w:p>
            <w:r>
              <w:t>0.975</w:t>
            </w:r>
          </w:p>
        </w:tc>
        <w:tc>
          <w:tcPr>
            <w:tcW w:type="dxa" w:w="720"/>
          </w:tcPr>
          <w:p>
            <w:r>
              <w:t>0.9761904761904764</w:t>
            </w:r>
          </w:p>
        </w:tc>
        <w:tc>
          <w:tcPr>
            <w:tcW w:type="dxa" w:w="720"/>
          </w:tcPr>
          <w:p>
            <w:r>
              <w:t>0.975</w:t>
            </w:r>
          </w:p>
        </w:tc>
        <w:tc>
          <w:tcPr>
            <w:tcW w:type="dxa" w:w="720"/>
          </w:tcPr>
          <w:p>
            <w:r>
              <w:t>0.9749843652282676</w:t>
            </w:r>
          </w:p>
        </w:tc>
        <w:tc>
          <w:tcPr>
            <w:tcW w:type="dxa" w:w="720"/>
          </w:tcPr>
          <w:p>
            <w:r>
              <w:t>3.9009</w:t>
            </w:r>
          </w:p>
        </w:tc>
        <w:tc>
          <w:tcPr>
            <w:tcW w:type="dxa" w:w="720"/>
          </w:tcPr>
          <w:p>
            <w:r>
              <w:t>20.508</w:t>
            </w:r>
          </w:p>
        </w:tc>
        <w:tc>
          <w:tcPr>
            <w:tcW w:type="dxa" w:w="720"/>
          </w:tcPr>
          <w:p>
            <w:r>
              <w:t>5.127</w:t>
            </w:r>
          </w:p>
        </w:tc>
        <w:tc>
          <w:tcPr>
            <w:tcW w:type="dxa" w:w="720"/>
          </w:tcPr>
          <w:p>
            <w:r>
              <w:t>4.75</w:t>
            </w:r>
          </w:p>
        </w:tc>
        <w:tc>
          <w:tcPr>
            <w:tcW w:type="dxa" w:w="720"/>
          </w:tcPr>
          <w:p>
            <w:r>
              <w:t>2_labels_800_samples</w:t>
            </w:r>
          </w:p>
        </w:tc>
        <w:tc>
          <w:tcPr>
            <w:tcW w:type="dxa" w:w="720"/>
          </w:tcPr>
          <w:p>
            <w:r>
              <w:t>meta-llama/Llama-3.2-1B</w:t>
            </w:r>
          </w:p>
        </w:tc>
      </w:tr>
      <w:tr>
        <w:tc>
          <w:tcPr>
            <w:tcW w:type="dxa" w:w="720"/>
          </w:tcPr>
          <w:p>
            <w:r>
              <w:t>1</w:t>
            </w:r>
          </w:p>
        </w:tc>
        <w:tc>
          <w:tcPr>
            <w:tcW w:type="dxa" w:w="720"/>
          </w:tcPr>
          <w:p>
            <w:r>
              <w:t>0.1507912576198578</w:t>
            </w:r>
          </w:p>
        </w:tc>
        <w:tc>
          <w:tcPr>
            <w:tcW w:type="dxa" w:w="720"/>
          </w:tcPr>
          <w:p>
            <w:r>
              <w:t>0.975</w:t>
            </w:r>
          </w:p>
        </w:tc>
        <w:tc>
          <w:tcPr>
            <w:tcW w:type="dxa" w:w="720"/>
          </w:tcPr>
          <w:p>
            <w:r>
              <w:t>0.975</w:t>
            </w:r>
          </w:p>
        </w:tc>
        <w:tc>
          <w:tcPr>
            <w:tcW w:type="dxa" w:w="720"/>
          </w:tcPr>
          <w:p>
            <w:r>
              <w:t>0.975</w:t>
            </w:r>
          </w:p>
        </w:tc>
        <w:tc>
          <w:tcPr>
            <w:tcW w:type="dxa" w:w="720"/>
          </w:tcPr>
          <w:p>
            <w:r>
              <w:t>0.975</w:t>
            </w:r>
          </w:p>
        </w:tc>
        <w:tc>
          <w:tcPr>
            <w:tcW w:type="dxa" w:w="720"/>
          </w:tcPr>
          <w:p>
            <w:r>
              <w:t>7.5934</w:t>
            </w:r>
          </w:p>
        </w:tc>
        <w:tc>
          <w:tcPr>
            <w:tcW w:type="dxa" w:w="720"/>
          </w:tcPr>
          <w:p>
            <w:r>
              <w:t>21.071</w:t>
            </w:r>
          </w:p>
        </w:tc>
        <w:tc>
          <w:tcPr>
            <w:tcW w:type="dxa" w:w="720"/>
          </w:tcPr>
          <w:p>
            <w:r>
              <w:t>5.268</w:t>
            </w:r>
          </w:p>
        </w:tc>
        <w:tc>
          <w:tcPr>
            <w:tcW w:type="dxa" w:w="720"/>
          </w:tcPr>
          <w:p>
            <w:r>
              <w:t>2.5</w:t>
            </w:r>
          </w:p>
        </w:tc>
        <w:tc>
          <w:tcPr>
            <w:tcW w:type="dxa" w:w="720"/>
          </w:tcPr>
          <w:p>
            <w:r>
              <w:t>2_labels_1600_samples</w:t>
            </w:r>
          </w:p>
        </w:tc>
        <w:tc>
          <w:tcPr>
            <w:tcW w:type="dxa" w:w="720"/>
          </w:tcPr>
          <w:p>
            <w:r>
              <w:t>meta-llama/Llama-3.2-1B</w:t>
            </w:r>
          </w:p>
        </w:tc>
      </w:tr>
      <w:tr>
        <w:tc>
          <w:tcPr>
            <w:tcW w:type="dxa" w:w="720"/>
          </w:tcPr>
          <w:p>
            <w:r>
              <w:t>2</w:t>
            </w:r>
          </w:p>
        </w:tc>
        <w:tc>
          <w:tcPr>
            <w:tcW w:type="dxa" w:w="720"/>
          </w:tcPr>
          <w:p>
            <w:r>
              <w:t>0.0002776786568574</w:t>
            </w:r>
          </w:p>
        </w:tc>
        <w:tc>
          <w:tcPr>
            <w:tcW w:type="dxa" w:w="720"/>
          </w:tcPr>
          <w:p>
            <w:r>
              <w:t>1.0</w:t>
            </w:r>
          </w:p>
        </w:tc>
        <w:tc>
          <w:tcPr>
            <w:tcW w:type="dxa" w:w="720"/>
          </w:tcPr>
          <w:p>
            <w:r>
              <w:t>1.0</w:t>
            </w:r>
          </w:p>
        </w:tc>
        <w:tc>
          <w:tcPr>
            <w:tcW w:type="dxa" w:w="720"/>
          </w:tcPr>
          <w:p>
            <w:r>
              <w:t>1.0</w:t>
            </w:r>
          </w:p>
        </w:tc>
        <w:tc>
          <w:tcPr>
            <w:tcW w:type="dxa" w:w="720"/>
          </w:tcPr>
          <w:p>
            <w:r>
              <w:t>1.0</w:t>
            </w:r>
          </w:p>
        </w:tc>
        <w:tc>
          <w:tcPr>
            <w:tcW w:type="dxa" w:w="720"/>
          </w:tcPr>
          <w:p>
            <w:r>
              <w:t>11.3483</w:t>
            </w:r>
          </w:p>
        </w:tc>
        <w:tc>
          <w:tcPr>
            <w:tcW w:type="dxa" w:w="720"/>
          </w:tcPr>
          <w:p>
            <w:r>
              <w:t>21.149</w:t>
            </w:r>
          </w:p>
        </w:tc>
        <w:tc>
          <w:tcPr>
            <w:tcW w:type="dxa" w:w="720"/>
          </w:tcPr>
          <w:p>
            <w:r>
              <w:t>5.287</w:t>
            </w:r>
          </w:p>
        </w:tc>
        <w:tc>
          <w:tcPr>
            <w:tcW w:type="dxa" w:w="720"/>
          </w:tcPr>
          <w:p>
            <w:r>
              <w:t>2.083333333333333</w:t>
            </w:r>
          </w:p>
        </w:tc>
        <w:tc>
          <w:tcPr>
            <w:tcW w:type="dxa" w:w="720"/>
          </w:tcPr>
          <w:p>
            <w:r>
              <w:t>2_labels_2400_samples</w:t>
            </w:r>
          </w:p>
        </w:tc>
        <w:tc>
          <w:tcPr>
            <w:tcW w:type="dxa" w:w="720"/>
          </w:tcPr>
          <w:p>
            <w:r>
              <w:t>meta-llama/Llama-3.2-1B</w:t>
            </w:r>
          </w:p>
        </w:tc>
      </w:tr>
      <w:tr>
        <w:tc>
          <w:tcPr>
            <w:tcW w:type="dxa" w:w="720"/>
          </w:tcPr>
          <w:p>
            <w:r>
              <w:t>3</w:t>
            </w:r>
          </w:p>
        </w:tc>
        <w:tc>
          <w:tcPr>
            <w:tcW w:type="dxa" w:w="720"/>
          </w:tcPr>
          <w:p>
            <w:r>
              <w:t>0.2700769007205963</w:t>
            </w:r>
          </w:p>
        </w:tc>
        <w:tc>
          <w:tcPr>
            <w:tcW w:type="dxa" w:w="720"/>
          </w:tcPr>
          <w:p>
            <w:r>
              <w:t>0.9125</w:t>
            </w:r>
          </w:p>
        </w:tc>
        <w:tc>
          <w:tcPr>
            <w:tcW w:type="dxa" w:w="720"/>
          </w:tcPr>
          <w:p>
            <w:r>
              <w:t>0.9134920634920636</w:t>
            </w:r>
          </w:p>
        </w:tc>
        <w:tc>
          <w:tcPr>
            <w:tcW w:type="dxa" w:w="720"/>
          </w:tcPr>
          <w:p>
            <w:r>
              <w:t>0.9125</w:t>
            </w:r>
          </w:p>
        </w:tc>
        <w:tc>
          <w:tcPr>
            <w:tcW w:type="dxa" w:w="720"/>
          </w:tcPr>
          <w:p>
            <w:r>
              <w:t>0.9120988446726572</w:t>
            </w:r>
          </w:p>
        </w:tc>
        <w:tc>
          <w:tcPr>
            <w:tcW w:type="dxa" w:w="720"/>
          </w:tcPr>
          <w:p>
            <w:r>
              <w:t>3.7986</w:t>
            </w:r>
          </w:p>
        </w:tc>
        <w:tc>
          <w:tcPr>
            <w:tcW w:type="dxa" w:w="720"/>
          </w:tcPr>
          <w:p>
            <w:r>
              <w:t>21.061</w:t>
            </w:r>
          </w:p>
        </w:tc>
        <w:tc>
          <w:tcPr>
            <w:tcW w:type="dxa" w:w="720"/>
          </w:tcPr>
          <w:p>
            <w:r>
              <w:t>5.265</w:t>
            </w:r>
          </w:p>
        </w:tc>
        <w:tc>
          <w:tcPr>
            <w:tcW w:type="dxa" w:w="720"/>
          </w:tcPr>
          <w:p>
            <w:r>
              <w:t>5.0</w:t>
            </w:r>
          </w:p>
        </w:tc>
        <w:tc>
          <w:tcPr>
            <w:tcW w:type="dxa" w:w="720"/>
          </w:tcPr>
          <w:p>
            <w:r>
              <w:t>4_labels_800_samples</w:t>
            </w:r>
          </w:p>
        </w:tc>
        <w:tc>
          <w:tcPr>
            <w:tcW w:type="dxa" w:w="720"/>
          </w:tcPr>
          <w:p>
            <w:r>
              <w:t>meta-llama/Llama-3.2-1B</w:t>
            </w:r>
          </w:p>
        </w:tc>
      </w:tr>
      <w:tr>
        <w:tc>
          <w:tcPr>
            <w:tcW w:type="dxa" w:w="720"/>
          </w:tcPr>
          <w:p>
            <w:r>
              <w:t>4</w:t>
            </w:r>
          </w:p>
        </w:tc>
        <w:tc>
          <w:tcPr>
            <w:tcW w:type="dxa" w:w="720"/>
          </w:tcPr>
          <w:p>
            <w:r>
              <w:t>0.4807419180870056</w:t>
            </w:r>
          </w:p>
        </w:tc>
        <w:tc>
          <w:tcPr>
            <w:tcW w:type="dxa" w:w="720"/>
          </w:tcPr>
          <w:p>
            <w:r>
              <w:t>0.93125</w:t>
            </w:r>
          </w:p>
        </w:tc>
        <w:tc>
          <w:tcPr>
            <w:tcW w:type="dxa" w:w="720"/>
          </w:tcPr>
          <w:p>
            <w:r>
              <w:t>0.9332286233602024</w:t>
            </w:r>
          </w:p>
        </w:tc>
        <w:tc>
          <w:tcPr>
            <w:tcW w:type="dxa" w:w="720"/>
          </w:tcPr>
          <w:p>
            <w:r>
              <w:t>0.93125</w:t>
            </w:r>
          </w:p>
        </w:tc>
        <w:tc>
          <w:tcPr>
            <w:tcW w:type="dxa" w:w="720"/>
          </w:tcPr>
          <w:p>
            <w:r>
              <w:t>0.9309193257722668</w:t>
            </w:r>
          </w:p>
        </w:tc>
        <w:tc>
          <w:tcPr>
            <w:tcW w:type="dxa" w:w="720"/>
          </w:tcPr>
          <w:p>
            <w:r>
              <w:t>7.6838</w:t>
            </w:r>
          </w:p>
        </w:tc>
        <w:tc>
          <w:tcPr>
            <w:tcW w:type="dxa" w:w="720"/>
          </w:tcPr>
          <w:p>
            <w:r>
              <w:t>20.823</w:t>
            </w:r>
          </w:p>
        </w:tc>
        <w:tc>
          <w:tcPr>
            <w:tcW w:type="dxa" w:w="720"/>
          </w:tcPr>
          <w:p>
            <w:r>
              <w:t>5.206</w:t>
            </w:r>
          </w:p>
        </w:tc>
        <w:tc>
          <w:tcPr>
            <w:tcW w:type="dxa" w:w="720"/>
          </w:tcPr>
          <w:p>
            <w:r>
              <w:t>3.875</w:t>
            </w:r>
          </w:p>
        </w:tc>
        <w:tc>
          <w:tcPr>
            <w:tcW w:type="dxa" w:w="720"/>
          </w:tcPr>
          <w:p>
            <w:r>
              <w:t>4_labels_1600_samples</w:t>
            </w:r>
          </w:p>
        </w:tc>
        <w:tc>
          <w:tcPr>
            <w:tcW w:type="dxa" w:w="720"/>
          </w:tcPr>
          <w:p>
            <w:r>
              <w:t>meta-llama/Llama-3.2-1B</w:t>
            </w:r>
          </w:p>
        </w:tc>
      </w:tr>
      <w:tr>
        <w:tc>
          <w:tcPr>
            <w:tcW w:type="dxa" w:w="720"/>
          </w:tcPr>
          <w:p>
            <w:r>
              <w:t>5</w:t>
            </w:r>
          </w:p>
        </w:tc>
        <w:tc>
          <w:tcPr>
            <w:tcW w:type="dxa" w:w="720"/>
          </w:tcPr>
          <w:p>
            <w:r>
              <w:t>0.4781498610973358</w:t>
            </w:r>
          </w:p>
        </w:tc>
        <w:tc>
          <w:tcPr>
            <w:tcW w:type="dxa" w:w="720"/>
          </w:tcPr>
          <w:p>
            <w:r>
              <w:t>0.8916666666666667</w:t>
            </w:r>
          </w:p>
        </w:tc>
        <w:tc>
          <w:tcPr>
            <w:tcW w:type="dxa" w:w="720"/>
          </w:tcPr>
          <w:p>
            <w:r>
              <w:t>0.8994194922978761</w:t>
            </w:r>
          </w:p>
        </w:tc>
        <w:tc>
          <w:tcPr>
            <w:tcW w:type="dxa" w:w="720"/>
          </w:tcPr>
          <w:p>
            <w:r>
              <w:t>0.8916666666666667</w:t>
            </w:r>
          </w:p>
        </w:tc>
        <w:tc>
          <w:tcPr>
            <w:tcW w:type="dxa" w:w="720"/>
          </w:tcPr>
          <w:p>
            <w:r>
              <w:t>0.8927574522880837</w:t>
            </w:r>
          </w:p>
        </w:tc>
        <w:tc>
          <w:tcPr>
            <w:tcW w:type="dxa" w:w="720"/>
          </w:tcPr>
          <w:p>
            <w:r>
              <w:t>11.2972</w:t>
            </w:r>
          </w:p>
        </w:tc>
        <w:tc>
          <w:tcPr>
            <w:tcW w:type="dxa" w:w="720"/>
          </w:tcPr>
          <w:p>
            <w:r>
              <w:t>21.244</w:t>
            </w:r>
          </w:p>
        </w:tc>
        <w:tc>
          <w:tcPr>
            <w:tcW w:type="dxa" w:w="720"/>
          </w:tcPr>
          <w:p>
            <w:r>
              <w:t>5.311</w:t>
            </w:r>
          </w:p>
        </w:tc>
        <w:tc>
          <w:tcPr>
            <w:tcW w:type="dxa" w:w="720"/>
          </w:tcPr>
          <w:p>
            <w:r>
              <w:t>1.75</w:t>
            </w:r>
          </w:p>
        </w:tc>
        <w:tc>
          <w:tcPr>
            <w:tcW w:type="dxa" w:w="720"/>
          </w:tcPr>
          <w:p>
            <w:r>
              <w:t>4_labels_2400_samples</w:t>
            </w:r>
          </w:p>
        </w:tc>
        <w:tc>
          <w:tcPr>
            <w:tcW w:type="dxa" w:w="720"/>
          </w:tcPr>
          <w:p>
            <w:r>
              <w:t>meta-llama/Llama-3.2-1B</w:t>
            </w:r>
          </w:p>
        </w:tc>
      </w:tr>
      <w:tr>
        <w:tc>
          <w:tcPr>
            <w:tcW w:type="dxa" w:w="720"/>
          </w:tcPr>
          <w:p>
            <w:r>
              <w:t>6</w:t>
            </w:r>
          </w:p>
        </w:tc>
        <w:tc>
          <w:tcPr>
            <w:tcW w:type="dxa" w:w="720"/>
          </w:tcPr>
          <w:p>
            <w:r>
              <w:t>0.797638</w:t>
            </w:r>
          </w:p>
        </w:tc>
        <w:tc>
          <w:tcPr>
            <w:tcW w:type="dxa" w:w="720"/>
          </w:tcPr>
          <w:p>
            <w:r>
              <w:t>0.725</w:t>
            </w:r>
          </w:p>
        </w:tc>
        <w:tc>
          <w:tcPr>
            <w:tcW w:type="dxa" w:w="720"/>
          </w:tcPr>
          <w:p>
            <w:r>
              <w:t>0.729167</w:t>
            </w:r>
          </w:p>
        </w:tc>
        <w:tc>
          <w:tcPr>
            <w:tcW w:type="dxa" w:w="720"/>
          </w:tcPr>
          <w:p>
            <w:r>
              <w:t>0.725</w:t>
            </w:r>
          </w:p>
        </w:tc>
        <w:tc>
          <w:tcPr>
            <w:tcW w:type="dxa" w:w="720"/>
          </w:tcPr>
          <w:p>
            <w:r>
              <w:t>0.725721</w:t>
            </w:r>
          </w:p>
        </w:tc>
        <w:tc>
          <w:tcPr>
            <w:tcW w:type="dxa" w:w="720"/>
          </w:tcPr>
          <w:p>
            <w:r>
              <w:t>3.8527</w:t>
            </w:r>
          </w:p>
        </w:tc>
        <w:tc>
          <w:tcPr>
            <w:tcW w:type="dxa" w:w="720"/>
          </w:tcPr>
          <w:p>
            <w:r>
              <w:t>20.765</w:t>
            </w:r>
          </w:p>
        </w:tc>
        <w:tc>
          <w:tcPr>
            <w:tcW w:type="dxa" w:w="720"/>
          </w:tcPr>
          <w:p>
            <w:r>
              <w:t>5.191</w:t>
            </w:r>
          </w:p>
        </w:tc>
        <w:tc>
          <w:tcPr>
            <w:tcW w:type="dxa" w:w="720"/>
          </w:tcPr>
          <w:p>
            <w:r>
              <w:t>5.0</w:t>
            </w:r>
          </w:p>
        </w:tc>
        <w:tc>
          <w:tcPr>
            <w:tcW w:type="dxa" w:w="720"/>
          </w:tcPr>
          <w:p>
            <w:r>
              <w:t>8_labels_800_samples</w:t>
            </w:r>
          </w:p>
        </w:tc>
        <w:tc>
          <w:tcPr>
            <w:tcW w:type="dxa" w:w="720"/>
          </w:tcPr>
          <w:p>
            <w:r>
              <w:t>meta-llama/Llama-3.2-1B</w:t>
            </w:r>
          </w:p>
        </w:tc>
      </w:tr>
      <w:tr>
        <w:tc>
          <w:tcPr>
            <w:tcW w:type="dxa" w:w="720"/>
          </w:tcPr>
          <w:p>
            <w:r>
              <w:t>7</w:t>
            </w:r>
          </w:p>
        </w:tc>
        <w:tc>
          <w:tcPr>
            <w:tcW w:type="dxa" w:w="720"/>
          </w:tcPr>
          <w:p>
            <w:r>
              <w:t>0.99866</w:t>
            </w:r>
          </w:p>
        </w:tc>
        <w:tc>
          <w:tcPr>
            <w:tcW w:type="dxa" w:w="720"/>
          </w:tcPr>
          <w:p>
            <w:r>
              <w:t>0.825</w:t>
            </w:r>
          </w:p>
        </w:tc>
        <w:tc>
          <w:tcPr>
            <w:tcW w:type="dxa" w:w="720"/>
          </w:tcPr>
          <w:p>
            <w:r>
              <w:t>0.837546</w:t>
            </w:r>
          </w:p>
        </w:tc>
        <w:tc>
          <w:tcPr>
            <w:tcW w:type="dxa" w:w="720"/>
          </w:tcPr>
          <w:p>
            <w:r>
              <w:t>0.825</w:t>
            </w:r>
          </w:p>
        </w:tc>
        <w:tc>
          <w:tcPr>
            <w:tcW w:type="dxa" w:w="720"/>
          </w:tcPr>
          <w:p>
            <w:r>
              <w:t>0.825291</w:t>
            </w:r>
          </w:p>
        </w:tc>
        <w:tc>
          <w:tcPr>
            <w:tcW w:type="dxa" w:w="720"/>
          </w:tcPr>
          <w:p>
            <w:r>
              <w:t>7.4992</w:t>
            </w:r>
          </w:p>
        </w:tc>
        <w:tc>
          <w:tcPr>
            <w:tcW w:type="dxa" w:w="720"/>
          </w:tcPr>
          <w:p>
            <w:r>
              <w:t>21.336</w:t>
            </w:r>
          </w:p>
        </w:tc>
        <w:tc>
          <w:tcPr>
            <w:tcW w:type="dxa" w:w="720"/>
          </w:tcPr>
          <w:p>
            <w:r>
              <w:t>5.334</w:t>
            </w:r>
          </w:p>
        </w:tc>
        <w:tc>
          <w:tcPr>
            <w:tcW w:type="dxa" w:w="720"/>
          </w:tcPr>
          <w:p>
            <w:r>
              <w:t>3.625</w:t>
            </w:r>
          </w:p>
        </w:tc>
        <w:tc>
          <w:tcPr>
            <w:tcW w:type="dxa" w:w="720"/>
          </w:tcPr>
          <w:p>
            <w:r>
              <w:t>8_labels_1600_samples</w:t>
            </w:r>
          </w:p>
        </w:tc>
        <w:tc>
          <w:tcPr>
            <w:tcW w:type="dxa" w:w="720"/>
          </w:tcPr>
          <w:p>
            <w:r>
              <w:t>meta-llama/Llama-3.2-1B</w:t>
            </w:r>
          </w:p>
        </w:tc>
      </w:tr>
      <w:tr>
        <w:tc>
          <w:tcPr>
            <w:tcW w:type="dxa" w:w="720"/>
          </w:tcPr>
          <w:p>
            <w:r>
              <w:t>8</w:t>
            </w:r>
          </w:p>
        </w:tc>
        <w:tc>
          <w:tcPr>
            <w:tcW w:type="dxa" w:w="720"/>
          </w:tcPr>
          <w:p>
            <w:r>
              <w:t>0.681639</w:t>
            </w:r>
          </w:p>
        </w:tc>
        <w:tc>
          <w:tcPr>
            <w:tcW w:type="dxa" w:w="720"/>
          </w:tcPr>
          <w:p>
            <w:r>
              <w:t>0.8</w:t>
            </w:r>
          </w:p>
        </w:tc>
        <w:tc>
          <w:tcPr>
            <w:tcW w:type="dxa" w:w="720"/>
          </w:tcPr>
          <w:p>
            <w:r>
              <w:t>0.81347</w:t>
            </w:r>
          </w:p>
        </w:tc>
        <w:tc>
          <w:tcPr>
            <w:tcW w:type="dxa" w:w="720"/>
          </w:tcPr>
          <w:p>
            <w:r>
              <w:t>0.8</w:t>
            </w:r>
          </w:p>
        </w:tc>
        <w:tc>
          <w:tcPr>
            <w:tcW w:type="dxa" w:w="720"/>
          </w:tcPr>
          <w:p>
            <w:r>
              <w:t>0.801115</w:t>
            </w:r>
          </w:p>
        </w:tc>
        <w:tc>
          <w:tcPr>
            <w:tcW w:type="dxa" w:w="720"/>
          </w:tcPr>
          <w:p>
            <w:r>
              <w:t>11.2757</w:t>
            </w:r>
          </w:p>
        </w:tc>
        <w:tc>
          <w:tcPr>
            <w:tcW w:type="dxa" w:w="720"/>
          </w:tcPr>
          <w:p>
            <w:r>
              <w:t>21.285</w:t>
            </w:r>
          </w:p>
        </w:tc>
        <w:tc>
          <w:tcPr>
            <w:tcW w:type="dxa" w:w="720"/>
          </w:tcPr>
          <w:p>
            <w:r>
              <w:t>5.321</w:t>
            </w:r>
          </w:p>
        </w:tc>
        <w:tc>
          <w:tcPr>
            <w:tcW w:type="dxa" w:w="720"/>
          </w:tcPr>
          <w:p>
            <w:r>
              <w:t>2.5</w:t>
            </w:r>
          </w:p>
        </w:tc>
        <w:tc>
          <w:tcPr>
            <w:tcW w:type="dxa" w:w="720"/>
          </w:tcPr>
          <w:p>
            <w:r>
              <w:t>8_labels_2400_samples</w:t>
            </w:r>
          </w:p>
        </w:tc>
        <w:tc>
          <w:tcPr>
            <w:tcW w:type="dxa" w:w="720"/>
          </w:tcPr>
          <w:p>
            <w:r>
              <w:t>meta-llama/Llama-3.2-1B</w:t>
            </w:r>
          </w:p>
        </w:tc>
      </w:tr>
      <w:tr>
        <w:tc>
          <w:tcPr>
            <w:tcW w:type="dxa" w:w="720"/>
          </w:tcPr>
          <w:p>
            <w:r>
              <w:t>9</w:t>
            </w:r>
          </w:p>
        </w:tc>
        <w:tc>
          <w:tcPr>
            <w:tcW w:type="dxa" w:w="720"/>
          </w:tcPr>
          <w:p>
            <w:r>
              <w:t>2.447251</w:t>
            </w:r>
          </w:p>
        </w:tc>
        <w:tc>
          <w:tcPr>
            <w:tcW w:type="dxa" w:w="720"/>
          </w:tcPr>
          <w:p>
            <w:r>
              <w:t>0.3</w:t>
            </w:r>
          </w:p>
        </w:tc>
        <w:tc>
          <w:tcPr>
            <w:tcW w:type="dxa" w:w="720"/>
          </w:tcPr>
          <w:p>
            <w:r>
              <w:t>0.328968</w:t>
            </w:r>
          </w:p>
        </w:tc>
        <w:tc>
          <w:tcPr>
            <w:tcW w:type="dxa" w:w="720"/>
          </w:tcPr>
          <w:p>
            <w:r>
              <w:t>0.3</w:t>
            </w:r>
          </w:p>
        </w:tc>
        <w:tc>
          <w:tcPr>
            <w:tcW w:type="dxa" w:w="720"/>
          </w:tcPr>
          <w:p>
            <w:r>
              <w:t>0.290323</w:t>
            </w:r>
          </w:p>
        </w:tc>
        <w:tc>
          <w:tcPr>
            <w:tcW w:type="dxa" w:w="720"/>
          </w:tcPr>
          <w:p>
            <w:r>
              <w:t>3.8083</w:t>
            </w:r>
          </w:p>
        </w:tc>
        <w:tc>
          <w:tcPr>
            <w:tcW w:type="dxa" w:w="720"/>
          </w:tcPr>
          <w:p>
            <w:r>
              <w:t>21.007</w:t>
            </w:r>
          </w:p>
        </w:tc>
        <w:tc>
          <w:tcPr>
            <w:tcW w:type="dxa" w:w="720"/>
          </w:tcPr>
          <w:p>
            <w:r>
              <w:t>5.252</w:t>
            </w:r>
          </w:p>
        </w:tc>
        <w:tc>
          <w:tcPr>
            <w:tcW w:type="dxa" w:w="720"/>
          </w:tcPr>
          <w:p>
            <w:r>
              <w:t>5.0</w:t>
            </w:r>
          </w:p>
        </w:tc>
        <w:tc>
          <w:tcPr>
            <w:tcW w:type="dxa" w:w="720"/>
          </w:tcPr>
          <w:p>
            <w:r>
              <w:t>16_labels_800_samples</w:t>
            </w:r>
          </w:p>
        </w:tc>
        <w:tc>
          <w:tcPr>
            <w:tcW w:type="dxa" w:w="720"/>
          </w:tcPr>
          <w:p>
            <w:r>
              <w:t>meta-llama/Llama-3.2-1B</w:t>
            </w:r>
          </w:p>
        </w:tc>
      </w:tr>
      <w:tr>
        <w:tc>
          <w:tcPr>
            <w:tcW w:type="dxa" w:w="720"/>
          </w:tcPr>
          <w:p>
            <w:r>
              <w:t>10</w:t>
            </w:r>
          </w:p>
        </w:tc>
        <w:tc>
          <w:tcPr>
            <w:tcW w:type="dxa" w:w="720"/>
          </w:tcPr>
          <w:p>
            <w:r>
              <w:t>1.77939</w:t>
            </w:r>
          </w:p>
        </w:tc>
        <w:tc>
          <w:tcPr>
            <w:tcW w:type="dxa" w:w="720"/>
          </w:tcPr>
          <w:p>
            <w:r>
              <w:t>0.54375</w:t>
            </w:r>
          </w:p>
        </w:tc>
        <w:tc>
          <w:tcPr>
            <w:tcW w:type="dxa" w:w="720"/>
          </w:tcPr>
          <w:p>
            <w:r>
              <w:t>0.546076</w:t>
            </w:r>
          </w:p>
        </w:tc>
        <w:tc>
          <w:tcPr>
            <w:tcW w:type="dxa" w:w="720"/>
          </w:tcPr>
          <w:p>
            <w:r>
              <w:t>0.54375</w:t>
            </w:r>
          </w:p>
        </w:tc>
        <w:tc>
          <w:tcPr>
            <w:tcW w:type="dxa" w:w="720"/>
          </w:tcPr>
          <w:p>
            <w:r>
              <w:t>0.534099</w:t>
            </w:r>
          </w:p>
        </w:tc>
        <w:tc>
          <w:tcPr>
            <w:tcW w:type="dxa" w:w="720"/>
          </w:tcPr>
          <w:p>
            <w:r>
              <w:t>7.5813</w:t>
            </w:r>
          </w:p>
        </w:tc>
        <w:tc>
          <w:tcPr>
            <w:tcW w:type="dxa" w:w="720"/>
          </w:tcPr>
          <w:p>
            <w:r>
              <w:t>21.105</w:t>
            </w:r>
          </w:p>
        </w:tc>
        <w:tc>
          <w:tcPr>
            <w:tcW w:type="dxa" w:w="720"/>
          </w:tcPr>
          <w:p>
            <w:r>
              <w:t>5.276</w:t>
            </w:r>
          </w:p>
        </w:tc>
        <w:tc>
          <w:tcPr>
            <w:tcW w:type="dxa" w:w="720"/>
          </w:tcPr>
          <w:p>
            <w:r>
              <w:t>4.5</w:t>
            </w:r>
          </w:p>
        </w:tc>
        <w:tc>
          <w:tcPr>
            <w:tcW w:type="dxa" w:w="720"/>
          </w:tcPr>
          <w:p>
            <w:r>
              <w:t>16_labels_1600_samples</w:t>
            </w:r>
          </w:p>
        </w:tc>
        <w:tc>
          <w:tcPr>
            <w:tcW w:type="dxa" w:w="720"/>
          </w:tcPr>
          <w:p>
            <w:r>
              <w:t>meta-llama/Llama-3.2-1B</w:t>
            </w:r>
          </w:p>
        </w:tc>
      </w:tr>
      <w:tr>
        <w:tc>
          <w:tcPr>
            <w:tcW w:type="dxa" w:w="720"/>
          </w:tcPr>
          <w:p>
            <w:r>
              <w:t>11</w:t>
            </w:r>
          </w:p>
        </w:tc>
        <w:tc>
          <w:tcPr>
            <w:tcW w:type="dxa" w:w="720"/>
          </w:tcPr>
          <w:p>
            <w:r>
              <w:t>1.485324</w:t>
            </w:r>
          </w:p>
        </w:tc>
        <w:tc>
          <w:tcPr>
            <w:tcW w:type="dxa" w:w="720"/>
          </w:tcPr>
          <w:p>
            <w:r>
              <w:t>0.566667</w:t>
            </w:r>
          </w:p>
        </w:tc>
        <w:tc>
          <w:tcPr>
            <w:tcW w:type="dxa" w:w="720"/>
          </w:tcPr>
          <w:p>
            <w:r>
              <w:t>0.580383</w:t>
            </w:r>
          </w:p>
        </w:tc>
        <w:tc>
          <w:tcPr>
            <w:tcW w:type="dxa" w:w="720"/>
          </w:tcPr>
          <w:p>
            <w:r>
              <w:t>0.566667</w:t>
            </w:r>
          </w:p>
        </w:tc>
        <w:tc>
          <w:tcPr>
            <w:tcW w:type="dxa" w:w="720"/>
          </w:tcPr>
          <w:p>
            <w:r>
              <w:t>0.549572</w:t>
            </w:r>
          </w:p>
        </w:tc>
        <w:tc>
          <w:tcPr>
            <w:tcW w:type="dxa" w:w="720"/>
          </w:tcPr>
          <w:p>
            <w:r>
              <w:t>12.0165</w:t>
            </w:r>
          </w:p>
        </w:tc>
        <w:tc>
          <w:tcPr>
            <w:tcW w:type="dxa" w:w="720"/>
          </w:tcPr>
          <w:p>
            <w:r>
              <w:t>19.973</w:t>
            </w:r>
          </w:p>
        </w:tc>
        <w:tc>
          <w:tcPr>
            <w:tcW w:type="dxa" w:w="720"/>
          </w:tcPr>
          <w:p>
            <w:r>
              <w:t>4.993</w:t>
            </w:r>
          </w:p>
        </w:tc>
        <w:tc>
          <w:tcPr>
            <w:tcW w:type="dxa" w:w="720"/>
          </w:tcPr>
          <w:p>
            <w:r>
              <w:t>2.833333</w:t>
            </w:r>
          </w:p>
        </w:tc>
        <w:tc>
          <w:tcPr>
            <w:tcW w:type="dxa" w:w="720"/>
          </w:tcPr>
          <w:p>
            <w:r>
              <w:t>16_labels_2400_samples</w:t>
            </w:r>
          </w:p>
        </w:tc>
        <w:tc>
          <w:tcPr>
            <w:tcW w:type="dxa" w:w="720"/>
          </w:tcPr>
          <w:p>
            <w:r>
              <w:t>meta-llama/Llama-3.2-1B</w:t>
            </w:r>
          </w:p>
        </w:tc>
      </w:tr>
      <w:tr>
        <w:tc>
          <w:tcPr>
            <w:tcW w:type="dxa" w:w="720"/>
          </w:tcPr>
          <w:p>
            <w:r>
              <w:t>12</w:t>
            </w:r>
          </w:p>
        </w:tc>
        <w:tc>
          <w:tcPr>
            <w:tcW w:type="dxa" w:w="720"/>
          </w:tcPr>
          <w:p>
            <w:r>
              <w:t>0.0639667958021164</w:t>
            </w:r>
          </w:p>
        </w:tc>
        <w:tc>
          <w:tcPr>
            <w:tcW w:type="dxa" w:w="720"/>
          </w:tcPr>
          <w:p>
            <w:r>
              <w:t>0.975</w:t>
            </w:r>
          </w:p>
        </w:tc>
        <w:tc>
          <w:tcPr>
            <w:tcW w:type="dxa" w:w="720"/>
          </w:tcPr>
          <w:p>
            <w:r>
              <w:t>0.975</w:t>
            </w:r>
          </w:p>
        </w:tc>
        <w:tc>
          <w:tcPr>
            <w:tcW w:type="dxa" w:w="720"/>
          </w:tcPr>
          <w:p>
            <w:r>
              <w:t>0.975</w:t>
            </w:r>
          </w:p>
        </w:tc>
        <w:tc>
          <w:tcPr>
            <w:tcW w:type="dxa" w:w="720"/>
          </w:tcPr>
          <w:p>
            <w:r>
              <w:t>0.975</w:t>
            </w:r>
          </w:p>
        </w:tc>
        <w:tc>
          <w:tcPr>
            <w:tcW w:type="dxa" w:w="720"/>
          </w:tcPr>
          <w:p>
            <w:r>
              <w:t>4.4984</w:t>
            </w:r>
          </w:p>
        </w:tc>
        <w:tc>
          <w:tcPr>
            <w:tcW w:type="dxa" w:w="720"/>
          </w:tcPr>
          <w:p>
            <w:r>
              <w:t>17.784</w:t>
            </w:r>
          </w:p>
        </w:tc>
        <w:tc>
          <w:tcPr>
            <w:tcW w:type="dxa" w:w="720"/>
          </w:tcPr>
          <w:p>
            <w:r>
              <w:t>4.446</w:t>
            </w:r>
          </w:p>
        </w:tc>
        <w:tc>
          <w:tcPr>
            <w:tcW w:type="dxa" w:w="720"/>
          </w:tcPr>
          <w:p>
            <w:r>
              <w:t>5.0</w:t>
            </w:r>
          </w:p>
        </w:tc>
        <w:tc>
          <w:tcPr>
            <w:tcW w:type="dxa" w:w="720"/>
          </w:tcPr>
          <w:p>
            <w:r>
              <w:t>2_labels_800_samples</w:t>
            </w:r>
          </w:p>
        </w:tc>
        <w:tc>
          <w:tcPr>
            <w:tcW w:type="dxa" w:w="720"/>
          </w:tcPr>
          <w:p>
            <w:r>
              <w:t>openai-community/gpt2-xl</w:t>
            </w:r>
          </w:p>
        </w:tc>
      </w:tr>
      <w:tr>
        <w:tc>
          <w:tcPr>
            <w:tcW w:type="dxa" w:w="720"/>
          </w:tcPr>
          <w:p>
            <w:r>
              <w:t>13</w:t>
            </w:r>
          </w:p>
        </w:tc>
        <w:tc>
          <w:tcPr>
            <w:tcW w:type="dxa" w:w="720"/>
          </w:tcPr>
          <w:p>
            <w:r>
              <w:t>0.1864247322082519</w:t>
            </w:r>
          </w:p>
        </w:tc>
        <w:tc>
          <w:tcPr>
            <w:tcW w:type="dxa" w:w="720"/>
          </w:tcPr>
          <w:p>
            <w:r>
              <w:t>0.9625</w:t>
            </w:r>
          </w:p>
        </w:tc>
        <w:tc>
          <w:tcPr>
            <w:tcW w:type="dxa" w:w="720"/>
          </w:tcPr>
          <w:p>
            <w:r>
              <w:t>0.9636591478696742</w:t>
            </w:r>
          </w:p>
        </w:tc>
        <w:tc>
          <w:tcPr>
            <w:tcW w:type="dxa" w:w="720"/>
          </w:tcPr>
          <w:p>
            <w:r>
              <w:t>0.9625</w:t>
            </w:r>
          </w:p>
        </w:tc>
        <w:tc>
          <w:tcPr>
            <w:tcW w:type="dxa" w:w="720"/>
          </w:tcPr>
          <w:p>
            <w:r>
              <w:t>0.9624765478424016</w:t>
            </w:r>
          </w:p>
        </w:tc>
        <w:tc>
          <w:tcPr>
            <w:tcW w:type="dxa" w:w="720"/>
          </w:tcPr>
          <w:p>
            <w:r>
              <w:t>8.8156</w:t>
            </w:r>
          </w:p>
        </w:tc>
        <w:tc>
          <w:tcPr>
            <w:tcW w:type="dxa" w:w="720"/>
          </w:tcPr>
          <w:p>
            <w:r>
              <w:t>18.15</w:t>
            </w:r>
          </w:p>
        </w:tc>
        <w:tc>
          <w:tcPr>
            <w:tcW w:type="dxa" w:w="720"/>
          </w:tcPr>
          <w:p>
            <w:r>
              <w:t>4.537</w:t>
            </w:r>
          </w:p>
        </w:tc>
        <w:tc>
          <w:tcPr>
            <w:tcW w:type="dxa" w:w="720"/>
          </w:tcPr>
          <w:p>
            <w:r>
              <w:t>2.125</w:t>
            </w:r>
          </w:p>
        </w:tc>
        <w:tc>
          <w:tcPr>
            <w:tcW w:type="dxa" w:w="720"/>
          </w:tcPr>
          <w:p>
            <w:r>
              <w:t>2_labels_1600_samples</w:t>
            </w:r>
          </w:p>
        </w:tc>
        <w:tc>
          <w:tcPr>
            <w:tcW w:type="dxa" w:w="720"/>
          </w:tcPr>
          <w:p>
            <w:r>
              <w:t>openai-community/gpt2-xl</w:t>
            </w:r>
          </w:p>
        </w:tc>
      </w:tr>
      <w:tr>
        <w:tc>
          <w:tcPr>
            <w:tcW w:type="dxa" w:w="720"/>
          </w:tcPr>
          <w:p>
            <w:r>
              <w:t>14</w:t>
            </w:r>
          </w:p>
        </w:tc>
        <w:tc>
          <w:tcPr>
            <w:tcW w:type="dxa" w:w="720"/>
          </w:tcPr>
          <w:p>
            <w:r>
              <w:t>0.0211021658033132</w:t>
            </w:r>
          </w:p>
        </w:tc>
        <w:tc>
          <w:tcPr>
            <w:tcW w:type="dxa" w:w="720"/>
          </w:tcPr>
          <w:p>
            <w:r>
              <w:t>0.9958333333333332</w:t>
            </w:r>
          </w:p>
        </w:tc>
        <w:tc>
          <w:tcPr>
            <w:tcW w:type="dxa" w:w="720"/>
          </w:tcPr>
          <w:p>
            <w:r>
              <w:t>0.9958677685950412</w:t>
            </w:r>
          </w:p>
        </w:tc>
        <w:tc>
          <w:tcPr>
            <w:tcW w:type="dxa" w:w="720"/>
          </w:tcPr>
          <w:p>
            <w:r>
              <w:t>0.9958333333333332</w:t>
            </w:r>
          </w:p>
        </w:tc>
        <w:tc>
          <w:tcPr>
            <w:tcW w:type="dxa" w:w="720"/>
          </w:tcPr>
          <w:p>
            <w:r>
              <w:t>0.9958332609941144</w:t>
            </w:r>
          </w:p>
        </w:tc>
        <w:tc>
          <w:tcPr>
            <w:tcW w:type="dxa" w:w="720"/>
          </w:tcPr>
          <w:p>
            <w:r>
              <w:t>13.2857</w:t>
            </w:r>
          </w:p>
        </w:tc>
        <w:tc>
          <w:tcPr>
            <w:tcW w:type="dxa" w:w="720"/>
          </w:tcPr>
          <w:p>
            <w:r>
              <w:t>18.065</w:t>
            </w:r>
          </w:p>
        </w:tc>
        <w:tc>
          <w:tcPr>
            <w:tcW w:type="dxa" w:w="720"/>
          </w:tcPr>
          <w:p>
            <w:r>
              <w:t>4.516</w:t>
            </w:r>
          </w:p>
        </w:tc>
        <w:tc>
          <w:tcPr>
            <w:tcW w:type="dxa" w:w="720"/>
          </w:tcPr>
          <w:p>
            <w:r>
              <w:t>1.8333333333333333</w:t>
            </w:r>
          </w:p>
        </w:tc>
        <w:tc>
          <w:tcPr>
            <w:tcW w:type="dxa" w:w="720"/>
          </w:tcPr>
          <w:p>
            <w:r>
              <w:t>2_labels_2400_samples</w:t>
            </w:r>
          </w:p>
        </w:tc>
        <w:tc>
          <w:tcPr>
            <w:tcW w:type="dxa" w:w="720"/>
          </w:tcPr>
          <w:p>
            <w:r>
              <w:t>openai-community/gpt2-xl</w:t>
            </w:r>
          </w:p>
        </w:tc>
      </w:tr>
      <w:tr>
        <w:tc>
          <w:tcPr>
            <w:tcW w:type="dxa" w:w="720"/>
          </w:tcPr>
          <w:p>
            <w:r>
              <w:t>15</w:t>
            </w:r>
          </w:p>
        </w:tc>
        <w:tc>
          <w:tcPr>
            <w:tcW w:type="dxa" w:w="720"/>
          </w:tcPr>
          <w:p>
            <w:r>
              <w:t>0.4365797042846679</w:t>
            </w:r>
          </w:p>
        </w:tc>
        <w:tc>
          <w:tcPr>
            <w:tcW w:type="dxa" w:w="720"/>
          </w:tcPr>
          <w:p>
            <w:r>
              <w:t>0.9125</w:t>
            </w:r>
          </w:p>
        </w:tc>
        <w:tc>
          <w:tcPr>
            <w:tcW w:type="dxa" w:w="720"/>
          </w:tcPr>
          <w:p>
            <w:r>
              <w:t>0.917929292929293</w:t>
            </w:r>
          </w:p>
        </w:tc>
        <w:tc>
          <w:tcPr>
            <w:tcW w:type="dxa" w:w="720"/>
          </w:tcPr>
          <w:p>
            <w:r>
              <w:t>0.9125</w:t>
            </w:r>
          </w:p>
        </w:tc>
        <w:tc>
          <w:tcPr>
            <w:tcW w:type="dxa" w:w="720"/>
          </w:tcPr>
          <w:p>
            <w:r>
              <w:t>0.9129072681704262</w:t>
            </w:r>
          </w:p>
        </w:tc>
        <w:tc>
          <w:tcPr>
            <w:tcW w:type="dxa" w:w="720"/>
          </w:tcPr>
          <w:p>
            <w:r>
              <w:t>4.4333</w:t>
            </w:r>
          </w:p>
        </w:tc>
        <w:tc>
          <w:tcPr>
            <w:tcW w:type="dxa" w:w="720"/>
          </w:tcPr>
          <w:p>
            <w:r>
              <w:t>18.045</w:t>
            </w:r>
          </w:p>
        </w:tc>
        <w:tc>
          <w:tcPr>
            <w:tcW w:type="dxa" w:w="720"/>
          </w:tcPr>
          <w:p>
            <w:r>
              <w:t>4.511</w:t>
            </w:r>
          </w:p>
        </w:tc>
        <w:tc>
          <w:tcPr>
            <w:tcW w:type="dxa" w:w="720"/>
          </w:tcPr>
          <w:p>
            <w:r>
              <w:t>5.0</w:t>
            </w:r>
          </w:p>
        </w:tc>
        <w:tc>
          <w:tcPr>
            <w:tcW w:type="dxa" w:w="720"/>
          </w:tcPr>
          <w:p>
            <w:r>
              <w:t>4_labels_800_samples</w:t>
            </w:r>
          </w:p>
        </w:tc>
        <w:tc>
          <w:tcPr>
            <w:tcW w:type="dxa" w:w="720"/>
          </w:tcPr>
          <w:p>
            <w:r>
              <w:t>openai-community/gpt2-xl</w:t>
            </w:r>
          </w:p>
        </w:tc>
      </w:tr>
      <w:tr>
        <w:tc>
          <w:tcPr>
            <w:tcW w:type="dxa" w:w="720"/>
          </w:tcPr>
          <w:p>
            <w:r>
              <w:t>16</w:t>
            </w:r>
          </w:p>
        </w:tc>
        <w:tc>
          <w:tcPr>
            <w:tcW w:type="dxa" w:w="720"/>
          </w:tcPr>
          <w:p>
            <w:r>
              <w:t>0.3712025582790375</w:t>
            </w:r>
          </w:p>
        </w:tc>
        <w:tc>
          <w:tcPr>
            <w:tcW w:type="dxa" w:w="720"/>
          </w:tcPr>
          <w:p>
            <w:r>
              <w:t>0.9</w:t>
            </w:r>
          </w:p>
        </w:tc>
        <w:tc>
          <w:tcPr>
            <w:tcW w:type="dxa" w:w="720"/>
          </w:tcPr>
          <w:p>
            <w:r>
              <w:t>0.9013516970834046</w:t>
            </w:r>
          </w:p>
        </w:tc>
        <w:tc>
          <w:tcPr>
            <w:tcW w:type="dxa" w:w="720"/>
          </w:tcPr>
          <w:p>
            <w:r>
              <w:t>0.9</w:t>
            </w:r>
          </w:p>
        </w:tc>
        <w:tc>
          <w:tcPr>
            <w:tcW w:type="dxa" w:w="720"/>
          </w:tcPr>
          <w:p>
            <w:r>
              <w:t>0.8994747182066746</w:t>
            </w:r>
          </w:p>
        </w:tc>
        <w:tc>
          <w:tcPr>
            <w:tcW w:type="dxa" w:w="720"/>
          </w:tcPr>
          <w:p>
            <w:r>
              <w:t>8.8283</w:t>
            </w:r>
          </w:p>
        </w:tc>
        <w:tc>
          <w:tcPr>
            <w:tcW w:type="dxa" w:w="720"/>
          </w:tcPr>
          <w:p>
            <w:r>
              <w:t>18.123</w:t>
            </w:r>
          </w:p>
        </w:tc>
        <w:tc>
          <w:tcPr>
            <w:tcW w:type="dxa" w:w="720"/>
          </w:tcPr>
          <w:p>
            <w:r>
              <w:t>4.531</w:t>
            </w:r>
          </w:p>
        </w:tc>
        <w:tc>
          <w:tcPr>
            <w:tcW w:type="dxa" w:w="720"/>
          </w:tcPr>
          <w:p>
            <w:r>
              <w:t>2.125</w:t>
            </w:r>
          </w:p>
        </w:tc>
        <w:tc>
          <w:tcPr>
            <w:tcW w:type="dxa" w:w="720"/>
          </w:tcPr>
          <w:p>
            <w:r>
              <w:t>4_labels_1600_samples</w:t>
            </w:r>
          </w:p>
        </w:tc>
        <w:tc>
          <w:tcPr>
            <w:tcW w:type="dxa" w:w="720"/>
          </w:tcPr>
          <w:p>
            <w:r>
              <w:t>openai-community/gpt2-xl</w:t>
            </w:r>
          </w:p>
        </w:tc>
      </w:tr>
      <w:tr>
        <w:tc>
          <w:tcPr>
            <w:tcW w:type="dxa" w:w="720"/>
          </w:tcPr>
          <w:p>
            <w:r>
              <w:t>17</w:t>
            </w:r>
          </w:p>
        </w:tc>
        <w:tc>
          <w:tcPr>
            <w:tcW w:type="dxa" w:w="720"/>
          </w:tcPr>
          <w:p>
            <w:r>
              <w:t>0.4443413913249969</w:t>
            </w:r>
          </w:p>
        </w:tc>
        <w:tc>
          <w:tcPr>
            <w:tcW w:type="dxa" w:w="720"/>
          </w:tcPr>
          <w:p>
            <w:r>
              <w:t>0.9</w:t>
            </w:r>
          </w:p>
        </w:tc>
        <w:tc>
          <w:tcPr>
            <w:tcW w:type="dxa" w:w="720"/>
          </w:tcPr>
          <w:p>
            <w:r>
              <w:t>0.9038773726273726</w:t>
            </w:r>
          </w:p>
        </w:tc>
        <w:tc>
          <w:tcPr>
            <w:tcW w:type="dxa" w:w="720"/>
          </w:tcPr>
          <w:p>
            <w:r>
              <w:t>0.9</w:t>
            </w:r>
          </w:p>
        </w:tc>
        <w:tc>
          <w:tcPr>
            <w:tcW w:type="dxa" w:w="720"/>
          </w:tcPr>
          <w:p>
            <w:r>
              <w:t>0.9006520288242975</w:t>
            </w:r>
          </w:p>
        </w:tc>
        <w:tc>
          <w:tcPr>
            <w:tcW w:type="dxa" w:w="720"/>
          </w:tcPr>
          <w:p>
            <w:r>
              <w:t>13.4055</w:t>
            </w:r>
          </w:p>
        </w:tc>
        <w:tc>
          <w:tcPr>
            <w:tcW w:type="dxa" w:w="720"/>
          </w:tcPr>
          <w:p>
            <w:r>
              <w:t>17.903</w:t>
            </w:r>
          </w:p>
        </w:tc>
        <w:tc>
          <w:tcPr>
            <w:tcW w:type="dxa" w:w="720"/>
          </w:tcPr>
          <w:p>
            <w:r>
              <w:t>4.476</w:t>
            </w:r>
          </w:p>
        </w:tc>
        <w:tc>
          <w:tcPr>
            <w:tcW w:type="dxa" w:w="720"/>
          </w:tcPr>
          <w:p>
            <w:r>
              <w:t>2.583333333333333</w:t>
            </w:r>
          </w:p>
        </w:tc>
        <w:tc>
          <w:tcPr>
            <w:tcW w:type="dxa" w:w="720"/>
          </w:tcPr>
          <w:p>
            <w:r>
              <w:t>4_labels_2400_samples</w:t>
            </w:r>
          </w:p>
        </w:tc>
        <w:tc>
          <w:tcPr>
            <w:tcW w:type="dxa" w:w="720"/>
          </w:tcPr>
          <w:p>
            <w:r>
              <w:t>openai-community/gpt2-xl</w:t>
            </w:r>
          </w:p>
        </w:tc>
      </w:tr>
      <w:tr>
        <w:tc>
          <w:tcPr>
            <w:tcW w:type="dxa" w:w="720"/>
          </w:tcPr>
          <w:p>
            <w:r>
              <w:t>18</w:t>
            </w:r>
          </w:p>
        </w:tc>
        <w:tc>
          <w:tcPr>
            <w:tcW w:type="dxa" w:w="720"/>
          </w:tcPr>
          <w:p>
            <w:r>
              <w:t>0.996440887451172</w:t>
            </w:r>
          </w:p>
        </w:tc>
        <w:tc>
          <w:tcPr>
            <w:tcW w:type="dxa" w:w="720"/>
          </w:tcPr>
          <w:p>
            <w:r>
              <w:t>0.75</w:t>
            </w:r>
          </w:p>
        </w:tc>
        <w:tc>
          <w:tcPr>
            <w:tcW w:type="dxa" w:w="720"/>
          </w:tcPr>
          <w:p>
            <w:r>
              <w:t>0.7579004329004329</w:t>
            </w:r>
          </w:p>
        </w:tc>
        <w:tc>
          <w:tcPr>
            <w:tcW w:type="dxa" w:w="720"/>
          </w:tcPr>
          <w:p>
            <w:r>
              <w:t>0.75</w:t>
            </w:r>
          </w:p>
        </w:tc>
        <w:tc>
          <w:tcPr>
            <w:tcW w:type="dxa" w:w="720"/>
          </w:tcPr>
          <w:p>
            <w:r>
              <w:t>0.7487331296154827</w:t>
            </w:r>
          </w:p>
        </w:tc>
        <w:tc>
          <w:tcPr>
            <w:tcW w:type="dxa" w:w="720"/>
          </w:tcPr>
          <w:p>
            <w:r>
              <w:t>4.493</w:t>
            </w:r>
          </w:p>
        </w:tc>
        <w:tc>
          <w:tcPr>
            <w:tcW w:type="dxa" w:w="720"/>
          </w:tcPr>
          <w:p>
            <w:r>
              <w:t>17.806</w:t>
            </w:r>
          </w:p>
        </w:tc>
        <w:tc>
          <w:tcPr>
            <w:tcW w:type="dxa" w:w="720"/>
          </w:tcPr>
          <w:p>
            <w:r>
              <w:t>4.451</w:t>
            </w:r>
          </w:p>
        </w:tc>
        <w:tc>
          <w:tcPr>
            <w:tcW w:type="dxa" w:w="720"/>
          </w:tcPr>
          <w:p>
            <w:r>
              <w:t>5.0</w:t>
            </w:r>
          </w:p>
        </w:tc>
        <w:tc>
          <w:tcPr>
            <w:tcW w:type="dxa" w:w="720"/>
          </w:tcPr>
          <w:p>
            <w:r>
              <w:t>8_labels_800_samples</w:t>
            </w:r>
          </w:p>
        </w:tc>
        <w:tc>
          <w:tcPr>
            <w:tcW w:type="dxa" w:w="720"/>
          </w:tcPr>
          <w:p>
            <w:r>
              <w:t>openai-community/gpt2-xl</w:t>
            </w:r>
          </w:p>
        </w:tc>
      </w:tr>
      <w:tr>
        <w:tc>
          <w:tcPr>
            <w:tcW w:type="dxa" w:w="720"/>
          </w:tcPr>
          <w:p>
            <w:r>
              <w:t>19</w:t>
            </w:r>
          </w:p>
        </w:tc>
        <w:tc>
          <w:tcPr>
            <w:tcW w:type="dxa" w:w="720"/>
          </w:tcPr>
          <w:p>
            <w:r>
              <w:t>0.785417914390564</w:t>
            </w:r>
          </w:p>
        </w:tc>
        <w:tc>
          <w:tcPr>
            <w:tcW w:type="dxa" w:w="720"/>
          </w:tcPr>
          <w:p>
            <w:r>
              <w:t>0.80625</w:t>
            </w:r>
          </w:p>
        </w:tc>
        <w:tc>
          <w:tcPr>
            <w:tcW w:type="dxa" w:w="720"/>
          </w:tcPr>
          <w:p>
            <w:r>
              <w:t>0.8156397044984001</w:t>
            </w:r>
          </w:p>
        </w:tc>
        <w:tc>
          <w:tcPr>
            <w:tcW w:type="dxa" w:w="720"/>
          </w:tcPr>
          <w:p>
            <w:r>
              <w:t>0.80625</w:t>
            </w:r>
          </w:p>
        </w:tc>
        <w:tc>
          <w:tcPr>
            <w:tcW w:type="dxa" w:w="720"/>
          </w:tcPr>
          <w:p>
            <w:r>
              <w:t>0.8053535564454452</w:t>
            </w:r>
          </w:p>
        </w:tc>
        <w:tc>
          <w:tcPr>
            <w:tcW w:type="dxa" w:w="720"/>
          </w:tcPr>
          <w:p>
            <w:r>
              <w:t>8.98</w:t>
            </w:r>
          </w:p>
        </w:tc>
        <w:tc>
          <w:tcPr>
            <w:tcW w:type="dxa" w:w="720"/>
          </w:tcPr>
          <w:p>
            <w:r>
              <w:t>17.817</w:t>
            </w:r>
          </w:p>
        </w:tc>
        <w:tc>
          <w:tcPr>
            <w:tcW w:type="dxa" w:w="720"/>
          </w:tcPr>
          <w:p>
            <w:r>
              <w:t>4.454</w:t>
            </w:r>
          </w:p>
        </w:tc>
        <w:tc>
          <w:tcPr>
            <w:tcW w:type="dxa" w:w="720"/>
          </w:tcPr>
          <w:p>
            <w:r>
              <w:t>2.75</w:t>
            </w:r>
          </w:p>
        </w:tc>
        <w:tc>
          <w:tcPr>
            <w:tcW w:type="dxa" w:w="720"/>
          </w:tcPr>
          <w:p>
            <w:r>
              <w:t>8_labels_1600_samples</w:t>
            </w:r>
          </w:p>
        </w:tc>
        <w:tc>
          <w:tcPr>
            <w:tcW w:type="dxa" w:w="720"/>
          </w:tcPr>
          <w:p>
            <w:r>
              <w:t>openai-community/gpt2-xl</w:t>
            </w:r>
          </w:p>
        </w:tc>
      </w:tr>
      <w:tr>
        <w:tc>
          <w:tcPr>
            <w:tcW w:type="dxa" w:w="720"/>
          </w:tcPr>
          <w:p>
            <w:r>
              <w:t>20</w:t>
            </w:r>
          </w:p>
        </w:tc>
        <w:tc>
          <w:tcPr>
            <w:tcW w:type="dxa" w:w="720"/>
          </w:tcPr>
          <w:p>
            <w:r>
              <w:t>0.7972381114959717</w:t>
            </w:r>
          </w:p>
        </w:tc>
        <w:tc>
          <w:tcPr>
            <w:tcW w:type="dxa" w:w="720"/>
          </w:tcPr>
          <w:p>
            <w:r>
              <w:t>0.8</w:t>
            </w:r>
          </w:p>
        </w:tc>
        <w:tc>
          <w:tcPr>
            <w:tcW w:type="dxa" w:w="720"/>
          </w:tcPr>
          <w:p>
            <w:r>
              <w:t>0.8143282047537252</w:t>
            </w:r>
          </w:p>
        </w:tc>
        <w:tc>
          <w:tcPr>
            <w:tcW w:type="dxa" w:w="720"/>
          </w:tcPr>
          <w:p>
            <w:r>
              <w:t>0.8</w:t>
            </w:r>
          </w:p>
        </w:tc>
        <w:tc>
          <w:tcPr>
            <w:tcW w:type="dxa" w:w="720"/>
          </w:tcPr>
          <w:p>
            <w:r>
              <w:t>0.8026701407583258</w:t>
            </w:r>
          </w:p>
        </w:tc>
        <w:tc>
          <w:tcPr>
            <w:tcW w:type="dxa" w:w="720"/>
          </w:tcPr>
          <w:p>
            <w:r>
              <w:t>13.3935</w:t>
            </w:r>
          </w:p>
        </w:tc>
        <w:tc>
          <w:tcPr>
            <w:tcW w:type="dxa" w:w="720"/>
          </w:tcPr>
          <w:p>
            <w:r>
              <w:t>17.919</w:t>
            </w:r>
          </w:p>
        </w:tc>
        <w:tc>
          <w:tcPr>
            <w:tcW w:type="dxa" w:w="720"/>
          </w:tcPr>
          <w:p>
            <w:r>
              <w:t>4.48</w:t>
            </w:r>
          </w:p>
        </w:tc>
        <w:tc>
          <w:tcPr>
            <w:tcW w:type="dxa" w:w="720"/>
          </w:tcPr>
          <w:p>
            <w:r>
              <w:t>3.0</w:t>
            </w:r>
          </w:p>
        </w:tc>
        <w:tc>
          <w:tcPr>
            <w:tcW w:type="dxa" w:w="720"/>
          </w:tcPr>
          <w:p>
            <w:r>
              <w:t>8_labels_2400_samples</w:t>
            </w:r>
          </w:p>
        </w:tc>
        <w:tc>
          <w:tcPr>
            <w:tcW w:type="dxa" w:w="720"/>
          </w:tcPr>
          <w:p>
            <w:r>
              <w:t>openai-community/gpt2-xl</w:t>
            </w:r>
          </w:p>
        </w:tc>
      </w:tr>
      <w:tr>
        <w:tc>
          <w:tcPr>
            <w:tcW w:type="dxa" w:w="720"/>
          </w:tcPr>
          <w:p>
            <w:r>
              <w:t>21</w:t>
            </w:r>
          </w:p>
        </w:tc>
        <w:tc>
          <w:tcPr>
            <w:tcW w:type="dxa" w:w="720"/>
          </w:tcPr>
          <w:p>
            <w:r>
              <w:t>2.0573832988739014</w:t>
            </w:r>
          </w:p>
        </w:tc>
        <w:tc>
          <w:tcPr>
            <w:tcW w:type="dxa" w:w="720"/>
          </w:tcPr>
          <w:p>
            <w:r>
              <w:t>0.375</w:t>
            </w:r>
          </w:p>
        </w:tc>
        <w:tc>
          <w:tcPr>
            <w:tcW w:type="dxa" w:w="720"/>
          </w:tcPr>
          <w:p>
            <w:r>
              <w:t>0.4104166666666666</w:t>
            </w:r>
          </w:p>
        </w:tc>
        <w:tc>
          <w:tcPr>
            <w:tcW w:type="dxa" w:w="720"/>
          </w:tcPr>
          <w:p>
            <w:r>
              <w:t>0.375</w:t>
            </w:r>
          </w:p>
        </w:tc>
        <w:tc>
          <w:tcPr>
            <w:tcW w:type="dxa" w:w="720"/>
          </w:tcPr>
          <w:p>
            <w:r>
              <w:t>0.379983660130719</w:t>
            </w:r>
          </w:p>
        </w:tc>
        <w:tc>
          <w:tcPr>
            <w:tcW w:type="dxa" w:w="720"/>
          </w:tcPr>
          <w:p>
            <w:r>
              <w:t>4.5211</w:t>
            </w:r>
          </w:p>
        </w:tc>
        <w:tc>
          <w:tcPr>
            <w:tcW w:type="dxa" w:w="720"/>
          </w:tcPr>
          <w:p>
            <w:r>
              <w:t>17.695</w:t>
            </w:r>
          </w:p>
        </w:tc>
        <w:tc>
          <w:tcPr>
            <w:tcW w:type="dxa" w:w="720"/>
          </w:tcPr>
          <w:p>
            <w:r>
              <w:t>4.424</w:t>
            </w:r>
          </w:p>
        </w:tc>
        <w:tc>
          <w:tcPr>
            <w:tcW w:type="dxa" w:w="720"/>
          </w:tcPr>
          <w:p>
            <w:r>
              <w:t>5.0</w:t>
            </w:r>
          </w:p>
        </w:tc>
        <w:tc>
          <w:tcPr>
            <w:tcW w:type="dxa" w:w="720"/>
          </w:tcPr>
          <w:p>
            <w:r>
              <w:t>16_labels_800_samples</w:t>
            </w:r>
          </w:p>
        </w:tc>
        <w:tc>
          <w:tcPr>
            <w:tcW w:type="dxa" w:w="720"/>
          </w:tcPr>
          <w:p>
            <w:r>
              <w:t>openai-community/gpt2-xl</w:t>
            </w:r>
          </w:p>
        </w:tc>
      </w:tr>
      <w:tr>
        <w:tc>
          <w:tcPr>
            <w:tcW w:type="dxa" w:w="720"/>
          </w:tcPr>
          <w:p>
            <w:r>
              <w:t>22</w:t>
            </w:r>
          </w:p>
        </w:tc>
        <w:tc>
          <w:tcPr>
            <w:tcW w:type="dxa" w:w="720"/>
          </w:tcPr>
          <w:p>
            <w:r>
              <w:t>1.5388860702514648</w:t>
            </w:r>
          </w:p>
        </w:tc>
        <w:tc>
          <w:tcPr>
            <w:tcW w:type="dxa" w:w="720"/>
          </w:tcPr>
          <w:p>
            <w:r>
              <w:t>0.5625</w:t>
            </w:r>
          </w:p>
        </w:tc>
        <w:tc>
          <w:tcPr>
            <w:tcW w:type="dxa" w:w="720"/>
          </w:tcPr>
          <w:p>
            <w:r>
              <w:t>0.5578317515817515</w:t>
            </w:r>
          </w:p>
        </w:tc>
        <w:tc>
          <w:tcPr>
            <w:tcW w:type="dxa" w:w="720"/>
          </w:tcPr>
          <w:p>
            <w:r>
              <w:t>0.5625</w:t>
            </w:r>
          </w:p>
        </w:tc>
        <w:tc>
          <w:tcPr>
            <w:tcW w:type="dxa" w:w="720"/>
          </w:tcPr>
          <w:p>
            <w:r>
              <w:t>0.5497441085858099</w:t>
            </w:r>
          </w:p>
        </w:tc>
        <w:tc>
          <w:tcPr>
            <w:tcW w:type="dxa" w:w="720"/>
          </w:tcPr>
          <w:p>
            <w:r>
              <w:t>8.95</w:t>
            </w:r>
          </w:p>
        </w:tc>
        <w:tc>
          <w:tcPr>
            <w:tcW w:type="dxa" w:w="720"/>
          </w:tcPr>
          <w:p>
            <w:r>
              <w:t>17.877</w:t>
            </w:r>
          </w:p>
        </w:tc>
        <w:tc>
          <w:tcPr>
            <w:tcW w:type="dxa" w:w="720"/>
          </w:tcPr>
          <w:p>
            <w:r>
              <w:t>4.469</w:t>
            </w:r>
          </w:p>
        </w:tc>
        <w:tc>
          <w:tcPr>
            <w:tcW w:type="dxa" w:w="720"/>
          </w:tcPr>
          <w:p>
            <w:r>
              <w:t>5.0</w:t>
            </w:r>
          </w:p>
        </w:tc>
        <w:tc>
          <w:tcPr>
            <w:tcW w:type="dxa" w:w="720"/>
          </w:tcPr>
          <w:p>
            <w:r>
              <w:t>16_labels_1600_samples</w:t>
            </w:r>
          </w:p>
        </w:tc>
        <w:tc>
          <w:tcPr>
            <w:tcW w:type="dxa" w:w="720"/>
          </w:tcPr>
          <w:p>
            <w:r>
              <w:t>openai-community/gpt2-xl</w:t>
            </w:r>
          </w:p>
        </w:tc>
      </w:tr>
      <w:tr>
        <w:tc>
          <w:tcPr>
            <w:tcW w:type="dxa" w:w="720"/>
          </w:tcPr>
          <w:p>
            <w:r>
              <w:t>23</w:t>
            </w:r>
          </w:p>
        </w:tc>
        <w:tc>
          <w:tcPr>
            <w:tcW w:type="dxa" w:w="720"/>
          </w:tcPr>
          <w:p>
            <w:r>
              <w:t>1.3822619915008545</w:t>
            </w:r>
          </w:p>
        </w:tc>
        <w:tc>
          <w:tcPr>
            <w:tcW w:type="dxa" w:w="720"/>
          </w:tcPr>
          <w:p>
            <w:r>
              <w:t>0.5625</w:t>
            </w:r>
          </w:p>
        </w:tc>
        <w:tc>
          <w:tcPr>
            <w:tcW w:type="dxa" w:w="720"/>
          </w:tcPr>
          <w:p>
            <w:r>
              <w:t>0.604629983306454</w:t>
            </w:r>
          </w:p>
        </w:tc>
        <w:tc>
          <w:tcPr>
            <w:tcW w:type="dxa" w:w="720"/>
          </w:tcPr>
          <w:p>
            <w:r>
              <w:t>0.5625</w:t>
            </w:r>
          </w:p>
        </w:tc>
        <w:tc>
          <w:tcPr>
            <w:tcW w:type="dxa" w:w="720"/>
          </w:tcPr>
          <w:p>
            <w:r>
              <w:t>0.5497471049342219</w:t>
            </w:r>
          </w:p>
        </w:tc>
        <w:tc>
          <w:tcPr>
            <w:tcW w:type="dxa" w:w="720"/>
          </w:tcPr>
          <w:p>
            <w:r>
              <w:t>13.8438</w:t>
            </w:r>
          </w:p>
        </w:tc>
        <w:tc>
          <w:tcPr>
            <w:tcW w:type="dxa" w:w="720"/>
          </w:tcPr>
          <w:p>
            <w:r>
              <w:t>17.336</w:t>
            </w:r>
          </w:p>
        </w:tc>
        <w:tc>
          <w:tcPr>
            <w:tcW w:type="dxa" w:w="720"/>
          </w:tcPr>
          <w:p>
            <w:r>
              <w:t>4.334</w:t>
            </w:r>
          </w:p>
        </w:tc>
        <w:tc>
          <w:tcPr>
            <w:tcW w:type="dxa" w:w="720"/>
          </w:tcPr>
          <w:p>
            <w:r>
              <w:t>2.583333333333333</w:t>
            </w:r>
          </w:p>
        </w:tc>
        <w:tc>
          <w:tcPr>
            <w:tcW w:type="dxa" w:w="720"/>
          </w:tcPr>
          <w:p>
            <w:r>
              <w:t>16_labels_2400_samples</w:t>
            </w:r>
          </w:p>
        </w:tc>
        <w:tc>
          <w:tcPr>
            <w:tcW w:type="dxa" w:w="720"/>
          </w:tcPr>
          <w:p>
            <w:r>
              <w:t>openai-community/gpt2-xl</w:t>
            </w:r>
          </w:p>
        </w:tc>
      </w:tr>
      <w:tr>
        <w:tc>
          <w:tcPr>
            <w:tcW w:type="dxa" w:w="720"/>
          </w:tcPr>
          <w:p>
            <w:r>
              <w:t>24</w:t>
            </w:r>
          </w:p>
        </w:tc>
        <w:tc>
          <w:tcPr>
            <w:tcW w:type="dxa" w:w="720"/>
          </w:tcPr>
          <w:p>
            <w:r>
              <w:t>0.0963472872972488</w:t>
            </w:r>
          </w:p>
        </w:tc>
        <w:tc>
          <w:tcPr>
            <w:tcW w:type="dxa" w:w="720"/>
          </w:tcPr>
          <w:p>
            <w:r>
              <w:t>0.975</w:t>
            </w:r>
          </w:p>
        </w:tc>
        <w:tc>
          <w:tcPr>
            <w:tcW w:type="dxa" w:w="720"/>
          </w:tcPr>
          <w:p>
            <w:r>
              <w:t>0.975</w:t>
            </w:r>
          </w:p>
        </w:tc>
        <w:tc>
          <w:tcPr>
            <w:tcW w:type="dxa" w:w="720"/>
          </w:tcPr>
          <w:p>
            <w:r>
              <w:t>0.975</w:t>
            </w:r>
          </w:p>
        </w:tc>
        <w:tc>
          <w:tcPr>
            <w:tcW w:type="dxa" w:w="720"/>
          </w:tcPr>
          <w:p>
            <w:r>
              <w:t>0.975</w:t>
            </w:r>
          </w:p>
        </w:tc>
        <w:tc>
          <w:tcPr>
            <w:tcW w:type="dxa" w:w="720"/>
          </w:tcPr>
          <w:p>
            <w:r>
              <w:t>4.4954</w:t>
            </w:r>
          </w:p>
        </w:tc>
        <w:tc>
          <w:tcPr>
            <w:tcW w:type="dxa" w:w="720"/>
          </w:tcPr>
          <w:p>
            <w:r>
              <w:t>17.796</w:t>
            </w:r>
          </w:p>
        </w:tc>
        <w:tc>
          <w:tcPr>
            <w:tcW w:type="dxa" w:w="720"/>
          </w:tcPr>
          <w:p>
            <w:r>
              <w:t>4.449</w:t>
            </w:r>
          </w:p>
        </w:tc>
        <w:tc>
          <w:tcPr>
            <w:tcW w:type="dxa" w:w="720"/>
          </w:tcPr>
          <w:p>
            <w:r>
              <w:t>5.0</w:t>
            </w:r>
          </w:p>
        </w:tc>
        <w:tc>
          <w:tcPr>
            <w:tcW w:type="dxa" w:w="720"/>
          </w:tcPr>
          <w:p>
            <w:r>
              <w:t>2_labels_800_samples</w:t>
            </w:r>
          </w:p>
        </w:tc>
        <w:tc>
          <w:tcPr>
            <w:tcW w:type="dxa" w:w="720"/>
          </w:tcPr>
          <w:p>
            <w:r>
              <w:t>Qwen/Qwen2.5-1.5B</w:t>
            </w:r>
          </w:p>
        </w:tc>
      </w:tr>
      <w:tr>
        <w:tc>
          <w:tcPr>
            <w:tcW w:type="dxa" w:w="720"/>
          </w:tcPr>
          <w:p>
            <w:r>
              <w:t>25</w:t>
            </w:r>
          </w:p>
        </w:tc>
        <w:tc>
          <w:tcPr>
            <w:tcW w:type="dxa" w:w="720"/>
          </w:tcPr>
          <w:p>
            <w:r>
              <w:t>0.1384466588497162</w:t>
            </w:r>
          </w:p>
        </w:tc>
        <w:tc>
          <w:tcPr>
            <w:tcW w:type="dxa" w:w="720"/>
          </w:tcPr>
          <w:p>
            <w:r>
              <w:t>0.95625</w:t>
            </w:r>
          </w:p>
        </w:tc>
        <w:tc>
          <w:tcPr>
            <w:tcW w:type="dxa" w:w="720"/>
          </w:tcPr>
          <w:p>
            <w:r>
              <w:t>0.9563213002031568</w:t>
            </w:r>
          </w:p>
        </w:tc>
        <w:tc>
          <w:tcPr>
            <w:tcW w:type="dxa" w:w="720"/>
          </w:tcPr>
          <w:p>
            <w:r>
              <w:t>0.95625</w:t>
            </w:r>
          </w:p>
        </w:tc>
        <w:tc>
          <w:tcPr>
            <w:tcW w:type="dxa" w:w="720"/>
          </w:tcPr>
          <w:p>
            <w:r>
              <w:t>0.9562482909488652</w:t>
            </w:r>
          </w:p>
        </w:tc>
        <w:tc>
          <w:tcPr>
            <w:tcW w:type="dxa" w:w="720"/>
          </w:tcPr>
          <w:p>
            <w:r>
              <w:t>8.9811</w:t>
            </w:r>
          </w:p>
        </w:tc>
        <w:tc>
          <w:tcPr>
            <w:tcW w:type="dxa" w:w="720"/>
          </w:tcPr>
          <w:p>
            <w:r>
              <w:t>17.815</w:t>
            </w:r>
          </w:p>
        </w:tc>
        <w:tc>
          <w:tcPr>
            <w:tcW w:type="dxa" w:w="720"/>
          </w:tcPr>
          <w:p>
            <w:r>
              <w:t>4.454</w:t>
            </w:r>
          </w:p>
        </w:tc>
        <w:tc>
          <w:tcPr>
            <w:tcW w:type="dxa" w:w="720"/>
          </w:tcPr>
          <w:p>
            <w:r>
              <w:t>3.625</w:t>
            </w:r>
          </w:p>
        </w:tc>
        <w:tc>
          <w:tcPr>
            <w:tcW w:type="dxa" w:w="720"/>
          </w:tcPr>
          <w:p>
            <w:r>
              <w:t>2_labels_1600_samples</w:t>
            </w:r>
          </w:p>
        </w:tc>
        <w:tc>
          <w:tcPr>
            <w:tcW w:type="dxa" w:w="720"/>
          </w:tcPr>
          <w:p>
            <w:r>
              <w:t>Qwen/Qwen2.5-1.5B</w:t>
            </w:r>
          </w:p>
        </w:tc>
      </w:tr>
      <w:tr>
        <w:tc>
          <w:tcPr>
            <w:tcW w:type="dxa" w:w="720"/>
          </w:tcPr>
          <w:p>
            <w:r>
              <w:t>26</w:t>
            </w:r>
          </w:p>
        </w:tc>
        <w:tc>
          <w:tcPr>
            <w:tcW w:type="dxa" w:w="720"/>
          </w:tcPr>
          <w:p>
            <w:r>
              <w:t>0.0123618934303522</w:t>
            </w:r>
          </w:p>
        </w:tc>
        <w:tc>
          <w:tcPr>
            <w:tcW w:type="dxa" w:w="720"/>
          </w:tcPr>
          <w:p>
            <w:r>
              <w:t>0.9958333333333332</w:t>
            </w:r>
          </w:p>
        </w:tc>
        <w:tc>
          <w:tcPr>
            <w:tcW w:type="dxa" w:w="720"/>
          </w:tcPr>
          <w:p>
            <w:r>
              <w:t>0.9958677685950412</w:t>
            </w:r>
          </w:p>
        </w:tc>
        <w:tc>
          <w:tcPr>
            <w:tcW w:type="dxa" w:w="720"/>
          </w:tcPr>
          <w:p>
            <w:r>
              <w:t>0.9958333333333332</w:t>
            </w:r>
          </w:p>
        </w:tc>
        <w:tc>
          <w:tcPr>
            <w:tcW w:type="dxa" w:w="720"/>
          </w:tcPr>
          <w:p>
            <w:r>
              <w:t>0.9958332609941144</w:t>
            </w:r>
          </w:p>
        </w:tc>
        <w:tc>
          <w:tcPr>
            <w:tcW w:type="dxa" w:w="720"/>
          </w:tcPr>
          <w:p>
            <w:r>
              <w:t>13.415</w:t>
            </w:r>
          </w:p>
        </w:tc>
        <w:tc>
          <w:tcPr>
            <w:tcW w:type="dxa" w:w="720"/>
          </w:tcPr>
          <w:p>
            <w:r>
              <w:t>17.89</w:t>
            </w:r>
          </w:p>
        </w:tc>
        <w:tc>
          <w:tcPr>
            <w:tcW w:type="dxa" w:w="720"/>
          </w:tcPr>
          <w:p>
            <w:r>
              <w:t>4.473</w:t>
            </w:r>
          </w:p>
        </w:tc>
        <w:tc>
          <w:tcPr>
            <w:tcW w:type="dxa" w:w="720"/>
          </w:tcPr>
          <w:p>
            <w:r>
              <w:t>3.75</w:t>
            </w:r>
          </w:p>
        </w:tc>
        <w:tc>
          <w:tcPr>
            <w:tcW w:type="dxa" w:w="720"/>
          </w:tcPr>
          <w:p>
            <w:r>
              <w:t>2_labels_2400_samples</w:t>
            </w:r>
          </w:p>
        </w:tc>
        <w:tc>
          <w:tcPr>
            <w:tcW w:type="dxa" w:w="720"/>
          </w:tcPr>
          <w:p>
            <w:r>
              <w:t>Qwen/Qwen2.5-1.5B</w:t>
            </w:r>
          </w:p>
        </w:tc>
      </w:tr>
      <w:tr>
        <w:tc>
          <w:tcPr>
            <w:tcW w:type="dxa" w:w="720"/>
          </w:tcPr>
          <w:p>
            <w:r>
              <w:t>27</w:t>
            </w:r>
          </w:p>
        </w:tc>
        <w:tc>
          <w:tcPr>
            <w:tcW w:type="dxa" w:w="720"/>
          </w:tcPr>
          <w:p>
            <w:r>
              <w:t>0.3699818253517151</w:t>
            </w:r>
          </w:p>
        </w:tc>
        <w:tc>
          <w:tcPr>
            <w:tcW w:type="dxa" w:w="720"/>
          </w:tcPr>
          <w:p>
            <w:r>
              <w:t>0.925</w:t>
            </w:r>
          </w:p>
        </w:tc>
        <w:tc>
          <w:tcPr>
            <w:tcW w:type="dxa" w:w="720"/>
          </w:tcPr>
          <w:p>
            <w:r>
              <w:t>0.9261904761904762</w:t>
            </w:r>
          </w:p>
        </w:tc>
        <w:tc>
          <w:tcPr>
            <w:tcW w:type="dxa" w:w="720"/>
          </w:tcPr>
          <w:p>
            <w:r>
              <w:t>0.925</w:t>
            </w:r>
          </w:p>
        </w:tc>
        <w:tc>
          <w:tcPr>
            <w:tcW w:type="dxa" w:w="720"/>
          </w:tcPr>
          <w:p>
            <w:r>
              <w:t>0.9252970606629144</w:t>
            </w:r>
          </w:p>
        </w:tc>
        <w:tc>
          <w:tcPr>
            <w:tcW w:type="dxa" w:w="720"/>
          </w:tcPr>
          <w:p>
            <w:r>
              <w:t>4.4489</w:t>
            </w:r>
          </w:p>
        </w:tc>
        <w:tc>
          <w:tcPr>
            <w:tcW w:type="dxa" w:w="720"/>
          </w:tcPr>
          <w:p>
            <w:r>
              <w:t>17.982</w:t>
            </w:r>
          </w:p>
        </w:tc>
        <w:tc>
          <w:tcPr>
            <w:tcW w:type="dxa" w:w="720"/>
          </w:tcPr>
          <w:p>
            <w:r>
              <w:t>4.496</w:t>
            </w:r>
          </w:p>
        </w:tc>
        <w:tc>
          <w:tcPr>
            <w:tcW w:type="dxa" w:w="720"/>
          </w:tcPr>
          <w:p>
            <w:r>
              <w:t>5.0</w:t>
            </w:r>
          </w:p>
        </w:tc>
        <w:tc>
          <w:tcPr>
            <w:tcW w:type="dxa" w:w="720"/>
          </w:tcPr>
          <w:p>
            <w:r>
              <w:t>4_labels_800_samples</w:t>
            </w:r>
          </w:p>
        </w:tc>
        <w:tc>
          <w:tcPr>
            <w:tcW w:type="dxa" w:w="720"/>
          </w:tcPr>
          <w:p>
            <w:r>
              <w:t>Qwen/Qwen2.5-1.5B</w:t>
            </w:r>
          </w:p>
        </w:tc>
      </w:tr>
      <w:tr>
        <w:tc>
          <w:tcPr>
            <w:tcW w:type="dxa" w:w="720"/>
          </w:tcPr>
          <w:p>
            <w:r>
              <w:t>28</w:t>
            </w:r>
          </w:p>
        </w:tc>
        <w:tc>
          <w:tcPr>
            <w:tcW w:type="dxa" w:w="720"/>
          </w:tcPr>
          <w:p>
            <w:r>
              <w:t>0.4736730456352234</w:t>
            </w:r>
          </w:p>
        </w:tc>
        <w:tc>
          <w:tcPr>
            <w:tcW w:type="dxa" w:w="720"/>
          </w:tcPr>
          <w:p>
            <w:r>
              <w:t>0.9</w:t>
            </w:r>
          </w:p>
        </w:tc>
        <w:tc>
          <w:tcPr>
            <w:tcW w:type="dxa" w:w="720"/>
          </w:tcPr>
          <w:p>
            <w:r>
              <w:t>0.9031998123543477</w:t>
            </w:r>
          </w:p>
        </w:tc>
        <w:tc>
          <w:tcPr>
            <w:tcW w:type="dxa" w:w="720"/>
          </w:tcPr>
          <w:p>
            <w:r>
              <w:t>0.9</w:t>
            </w:r>
          </w:p>
        </w:tc>
        <w:tc>
          <w:tcPr>
            <w:tcW w:type="dxa" w:w="720"/>
          </w:tcPr>
          <w:p>
            <w:r>
              <w:t>0.899465477051684</w:t>
            </w:r>
          </w:p>
        </w:tc>
        <w:tc>
          <w:tcPr>
            <w:tcW w:type="dxa" w:w="720"/>
          </w:tcPr>
          <w:p>
            <w:r>
              <w:t>9.0007</w:t>
            </w:r>
          </w:p>
        </w:tc>
        <w:tc>
          <w:tcPr>
            <w:tcW w:type="dxa" w:w="720"/>
          </w:tcPr>
          <w:p>
            <w:r>
              <w:t>17.776</w:t>
            </w:r>
          </w:p>
        </w:tc>
        <w:tc>
          <w:tcPr>
            <w:tcW w:type="dxa" w:w="720"/>
          </w:tcPr>
          <w:p>
            <w:r>
              <w:t>4.444</w:t>
            </w:r>
          </w:p>
        </w:tc>
        <w:tc>
          <w:tcPr>
            <w:tcW w:type="dxa" w:w="720"/>
          </w:tcPr>
          <w:p>
            <w:r>
              <w:t>4.5</w:t>
            </w:r>
          </w:p>
        </w:tc>
        <w:tc>
          <w:tcPr>
            <w:tcW w:type="dxa" w:w="720"/>
          </w:tcPr>
          <w:p>
            <w:r>
              <w:t>4_labels_1600_samples</w:t>
            </w:r>
          </w:p>
        </w:tc>
        <w:tc>
          <w:tcPr>
            <w:tcW w:type="dxa" w:w="720"/>
          </w:tcPr>
          <w:p>
            <w:r>
              <w:t>Qwen/Qwen2.5-1.5B</w:t>
            </w:r>
          </w:p>
        </w:tc>
      </w:tr>
      <w:tr>
        <w:tc>
          <w:tcPr>
            <w:tcW w:type="dxa" w:w="720"/>
          </w:tcPr>
          <w:p>
            <w:r>
              <w:t>29</w:t>
            </w:r>
          </w:p>
        </w:tc>
        <w:tc>
          <w:tcPr>
            <w:tcW w:type="dxa" w:w="720"/>
          </w:tcPr>
          <w:p>
            <w:r>
              <w:t>0.5588087439537048</w:t>
            </w:r>
          </w:p>
        </w:tc>
        <w:tc>
          <w:tcPr>
            <w:tcW w:type="dxa" w:w="720"/>
          </w:tcPr>
          <w:p>
            <w:r>
              <w:t>0.9125</w:t>
            </w:r>
          </w:p>
        </w:tc>
        <w:tc>
          <w:tcPr>
            <w:tcW w:type="dxa" w:w="720"/>
          </w:tcPr>
          <w:p>
            <w:r>
              <w:t>0.9154871900502196</w:t>
            </w:r>
          </w:p>
        </w:tc>
        <w:tc>
          <w:tcPr>
            <w:tcW w:type="dxa" w:w="720"/>
          </w:tcPr>
          <w:p>
            <w:r>
              <w:t>0.9125</w:t>
            </w:r>
          </w:p>
        </w:tc>
        <w:tc>
          <w:tcPr>
            <w:tcW w:type="dxa" w:w="720"/>
          </w:tcPr>
          <w:p>
            <w:r>
              <w:t>0.9129650472968184</w:t>
            </w:r>
          </w:p>
        </w:tc>
        <w:tc>
          <w:tcPr>
            <w:tcW w:type="dxa" w:w="720"/>
          </w:tcPr>
          <w:p>
            <w:r>
              <w:t>13.4223</w:t>
            </w:r>
          </w:p>
        </w:tc>
        <w:tc>
          <w:tcPr>
            <w:tcW w:type="dxa" w:w="720"/>
          </w:tcPr>
          <w:p>
            <w:r>
              <w:t>17.881</w:t>
            </w:r>
          </w:p>
        </w:tc>
        <w:tc>
          <w:tcPr>
            <w:tcW w:type="dxa" w:w="720"/>
          </w:tcPr>
          <w:p>
            <w:r>
              <w:t>4.47</w:t>
            </w:r>
          </w:p>
        </w:tc>
        <w:tc>
          <w:tcPr>
            <w:tcW w:type="dxa" w:w="720"/>
          </w:tcPr>
          <w:p>
            <w:r>
              <w:t>3.8333333333333335</w:t>
            </w:r>
          </w:p>
        </w:tc>
        <w:tc>
          <w:tcPr>
            <w:tcW w:type="dxa" w:w="720"/>
          </w:tcPr>
          <w:p>
            <w:r>
              <w:t>4_labels_2400_samples</w:t>
            </w:r>
          </w:p>
        </w:tc>
        <w:tc>
          <w:tcPr>
            <w:tcW w:type="dxa" w:w="720"/>
          </w:tcPr>
          <w:p>
            <w:r>
              <w:t>Qwen/Qwen2.5-1.5B</w:t>
            </w:r>
          </w:p>
        </w:tc>
      </w:tr>
      <w:tr>
        <w:tc>
          <w:tcPr>
            <w:tcW w:type="dxa" w:w="720"/>
          </w:tcPr>
          <w:p>
            <w:r>
              <w:t>30</w:t>
            </w:r>
          </w:p>
        </w:tc>
        <w:tc>
          <w:tcPr>
            <w:tcW w:type="dxa" w:w="720"/>
          </w:tcPr>
          <w:p>
            <w:r>
              <w:t>1.3536405563354492</w:t>
            </w:r>
          </w:p>
        </w:tc>
        <w:tc>
          <w:tcPr>
            <w:tcW w:type="dxa" w:w="720"/>
          </w:tcPr>
          <w:p>
            <w:r>
              <w:t>0.7</w:t>
            </w:r>
          </w:p>
        </w:tc>
        <w:tc>
          <w:tcPr>
            <w:tcW w:type="dxa" w:w="720"/>
          </w:tcPr>
          <w:p>
            <w:r>
              <w:t>0.7332970848595849</w:t>
            </w:r>
          </w:p>
        </w:tc>
        <w:tc>
          <w:tcPr>
            <w:tcW w:type="dxa" w:w="720"/>
          </w:tcPr>
          <w:p>
            <w:r>
              <w:t>0.7</w:t>
            </w:r>
          </w:p>
        </w:tc>
        <w:tc>
          <w:tcPr>
            <w:tcW w:type="dxa" w:w="720"/>
          </w:tcPr>
          <w:p>
            <w:r>
              <w:t>0.7023573747560825</w:t>
            </w:r>
          </w:p>
        </w:tc>
        <w:tc>
          <w:tcPr>
            <w:tcW w:type="dxa" w:w="720"/>
          </w:tcPr>
          <w:p>
            <w:r>
              <w:t>4.4453</w:t>
            </w:r>
          </w:p>
        </w:tc>
        <w:tc>
          <w:tcPr>
            <w:tcW w:type="dxa" w:w="720"/>
          </w:tcPr>
          <w:p>
            <w:r>
              <w:t>17.997</w:t>
            </w:r>
          </w:p>
        </w:tc>
        <w:tc>
          <w:tcPr>
            <w:tcW w:type="dxa" w:w="720"/>
          </w:tcPr>
          <w:p>
            <w:r>
              <w:t>4.499</w:t>
            </w:r>
          </w:p>
        </w:tc>
        <w:tc>
          <w:tcPr>
            <w:tcW w:type="dxa" w:w="720"/>
          </w:tcPr>
          <w:p>
            <w:r>
              <w:t>5.0</w:t>
            </w:r>
          </w:p>
        </w:tc>
        <w:tc>
          <w:tcPr>
            <w:tcW w:type="dxa" w:w="720"/>
          </w:tcPr>
          <w:p>
            <w:r>
              <w:t>8_labels_800_samples</w:t>
            </w:r>
          </w:p>
        </w:tc>
        <w:tc>
          <w:tcPr>
            <w:tcW w:type="dxa" w:w="720"/>
          </w:tcPr>
          <w:p>
            <w:r>
              <w:t>Qwen/Qwen2.5-1.5B</w:t>
            </w:r>
          </w:p>
        </w:tc>
      </w:tr>
      <w:tr>
        <w:tc>
          <w:tcPr>
            <w:tcW w:type="dxa" w:w="720"/>
          </w:tcPr>
          <w:p>
            <w:r>
              <w:t>31</w:t>
            </w:r>
          </w:p>
        </w:tc>
        <w:tc>
          <w:tcPr>
            <w:tcW w:type="dxa" w:w="720"/>
          </w:tcPr>
          <w:p>
            <w:r>
              <w:t>1.065798044204712</w:t>
            </w:r>
          </w:p>
        </w:tc>
        <w:tc>
          <w:tcPr>
            <w:tcW w:type="dxa" w:w="720"/>
          </w:tcPr>
          <w:p>
            <w:r>
              <w:t>0.79375</w:t>
            </w:r>
          </w:p>
        </w:tc>
        <w:tc>
          <w:tcPr>
            <w:tcW w:type="dxa" w:w="720"/>
          </w:tcPr>
          <w:p>
            <w:r>
              <w:t>0.799970597750203</w:t>
            </w:r>
          </w:p>
        </w:tc>
        <w:tc>
          <w:tcPr>
            <w:tcW w:type="dxa" w:w="720"/>
          </w:tcPr>
          <w:p>
            <w:r>
              <w:t>0.79375</w:t>
            </w:r>
          </w:p>
        </w:tc>
        <w:tc>
          <w:tcPr>
            <w:tcW w:type="dxa" w:w="720"/>
          </w:tcPr>
          <w:p>
            <w:r>
              <w:t>0.7930854204058424</w:t>
            </w:r>
          </w:p>
        </w:tc>
        <w:tc>
          <w:tcPr>
            <w:tcW w:type="dxa" w:w="720"/>
          </w:tcPr>
          <w:p>
            <w:r>
              <w:t>8.9888</w:t>
            </w:r>
          </w:p>
        </w:tc>
        <w:tc>
          <w:tcPr>
            <w:tcW w:type="dxa" w:w="720"/>
          </w:tcPr>
          <w:p>
            <w:r>
              <w:t>17.8</w:t>
            </w:r>
          </w:p>
        </w:tc>
        <w:tc>
          <w:tcPr>
            <w:tcW w:type="dxa" w:w="720"/>
          </w:tcPr>
          <w:p>
            <w:r>
              <w:t>4.45</w:t>
            </w:r>
          </w:p>
        </w:tc>
        <w:tc>
          <w:tcPr>
            <w:tcW w:type="dxa" w:w="720"/>
          </w:tcPr>
          <w:p>
            <w:r>
              <w:t>5.0</w:t>
            </w:r>
          </w:p>
        </w:tc>
        <w:tc>
          <w:tcPr>
            <w:tcW w:type="dxa" w:w="720"/>
          </w:tcPr>
          <w:p>
            <w:r>
              <w:t>8_labels_1600_samples</w:t>
            </w:r>
          </w:p>
        </w:tc>
        <w:tc>
          <w:tcPr>
            <w:tcW w:type="dxa" w:w="720"/>
          </w:tcPr>
          <w:p>
            <w:r>
              <w:t>Qwen/Qwen2.5-1.5B</w:t>
            </w:r>
          </w:p>
        </w:tc>
      </w:tr>
      <w:tr>
        <w:tc>
          <w:tcPr>
            <w:tcW w:type="dxa" w:w="720"/>
          </w:tcPr>
          <w:p>
            <w:r>
              <w:t>32</w:t>
            </w:r>
          </w:p>
        </w:tc>
        <w:tc>
          <w:tcPr>
            <w:tcW w:type="dxa" w:w="720"/>
          </w:tcPr>
          <w:p>
            <w:r>
              <w:t>0.908302366733551</w:t>
            </w:r>
          </w:p>
        </w:tc>
        <w:tc>
          <w:tcPr>
            <w:tcW w:type="dxa" w:w="720"/>
          </w:tcPr>
          <w:p>
            <w:r>
              <w:t>0.7958333333333333</w:t>
            </w:r>
          </w:p>
        </w:tc>
        <w:tc>
          <w:tcPr>
            <w:tcW w:type="dxa" w:w="720"/>
          </w:tcPr>
          <w:p>
            <w:r>
              <w:t>0.8107484543460153</w:t>
            </w:r>
          </w:p>
        </w:tc>
        <w:tc>
          <w:tcPr>
            <w:tcW w:type="dxa" w:w="720"/>
          </w:tcPr>
          <w:p>
            <w:r>
              <w:t>0.7958333333333333</w:t>
            </w:r>
          </w:p>
        </w:tc>
        <w:tc>
          <w:tcPr>
            <w:tcW w:type="dxa" w:w="720"/>
          </w:tcPr>
          <w:p>
            <w:r>
              <w:t>0.799674224562392</w:t>
            </w:r>
          </w:p>
        </w:tc>
        <w:tc>
          <w:tcPr>
            <w:tcW w:type="dxa" w:w="720"/>
          </w:tcPr>
          <w:p>
            <w:r>
              <w:t>13.464</w:t>
            </w:r>
          </w:p>
        </w:tc>
        <w:tc>
          <w:tcPr>
            <w:tcW w:type="dxa" w:w="720"/>
          </w:tcPr>
          <w:p>
            <w:r>
              <w:t>17.825</w:t>
            </w:r>
          </w:p>
        </w:tc>
        <w:tc>
          <w:tcPr>
            <w:tcW w:type="dxa" w:w="720"/>
          </w:tcPr>
          <w:p>
            <w:r>
              <w:t>4.456</w:t>
            </w:r>
          </w:p>
        </w:tc>
        <w:tc>
          <w:tcPr>
            <w:tcW w:type="dxa" w:w="720"/>
          </w:tcPr>
          <w:p>
            <w:r>
              <w:t>4.416666666666667</w:t>
            </w:r>
          </w:p>
        </w:tc>
        <w:tc>
          <w:tcPr>
            <w:tcW w:type="dxa" w:w="720"/>
          </w:tcPr>
          <w:p>
            <w:r>
              <w:t>8_labels_2400_samples</w:t>
            </w:r>
          </w:p>
        </w:tc>
        <w:tc>
          <w:tcPr>
            <w:tcW w:type="dxa" w:w="720"/>
          </w:tcPr>
          <w:p>
            <w:r>
              <w:t>Qwen/Qwen2.5-1.5B</w:t>
            </w:r>
          </w:p>
        </w:tc>
      </w:tr>
      <w:tr>
        <w:tc>
          <w:tcPr>
            <w:tcW w:type="dxa" w:w="720"/>
          </w:tcPr>
          <w:p>
            <w:r>
              <w:t>33</w:t>
            </w:r>
          </w:p>
        </w:tc>
        <w:tc>
          <w:tcPr>
            <w:tcW w:type="dxa" w:w="720"/>
          </w:tcPr>
          <w:p>
            <w:r>
              <w:t>2.300947904586792</w:t>
            </w:r>
          </w:p>
        </w:tc>
        <w:tc>
          <w:tcPr>
            <w:tcW w:type="dxa" w:w="720"/>
          </w:tcPr>
          <w:p>
            <w:r>
              <w:t>0.4375</w:t>
            </w:r>
          </w:p>
        </w:tc>
        <w:tc>
          <w:tcPr>
            <w:tcW w:type="dxa" w:w="720"/>
          </w:tcPr>
          <w:p>
            <w:r>
              <w:t>0.4644345238095238</w:t>
            </w:r>
          </w:p>
        </w:tc>
        <w:tc>
          <w:tcPr>
            <w:tcW w:type="dxa" w:w="720"/>
          </w:tcPr>
          <w:p>
            <w:r>
              <w:t>0.4375</w:t>
            </w:r>
          </w:p>
        </w:tc>
        <w:tc>
          <w:tcPr>
            <w:tcW w:type="dxa" w:w="720"/>
          </w:tcPr>
          <w:p>
            <w:r>
              <w:t>0.4284236596736596</w:t>
            </w:r>
          </w:p>
        </w:tc>
        <w:tc>
          <w:tcPr>
            <w:tcW w:type="dxa" w:w="720"/>
          </w:tcPr>
          <w:p>
            <w:r>
              <w:t>4.5175</w:t>
            </w:r>
          </w:p>
        </w:tc>
        <w:tc>
          <w:tcPr>
            <w:tcW w:type="dxa" w:w="720"/>
          </w:tcPr>
          <w:p>
            <w:r>
              <w:t>17.709</w:t>
            </w:r>
          </w:p>
        </w:tc>
        <w:tc>
          <w:tcPr>
            <w:tcW w:type="dxa" w:w="720"/>
          </w:tcPr>
          <w:p>
            <w:r>
              <w:t>4.427</w:t>
            </w:r>
          </w:p>
        </w:tc>
        <w:tc>
          <w:tcPr>
            <w:tcW w:type="dxa" w:w="720"/>
          </w:tcPr>
          <w:p>
            <w:r>
              <w:t>5.0</w:t>
            </w:r>
          </w:p>
        </w:tc>
        <w:tc>
          <w:tcPr>
            <w:tcW w:type="dxa" w:w="720"/>
          </w:tcPr>
          <w:p>
            <w:r>
              <w:t>16_labels_800_samples</w:t>
            </w:r>
          </w:p>
        </w:tc>
        <w:tc>
          <w:tcPr>
            <w:tcW w:type="dxa" w:w="720"/>
          </w:tcPr>
          <w:p>
            <w:r>
              <w:t>Qwen/Qwen2.5-1.5B</w:t>
            </w:r>
          </w:p>
        </w:tc>
      </w:tr>
      <w:tr>
        <w:tc>
          <w:tcPr>
            <w:tcW w:type="dxa" w:w="720"/>
          </w:tcPr>
          <w:p>
            <w:r>
              <w:t>34</w:t>
            </w:r>
          </w:p>
        </w:tc>
        <w:tc>
          <w:tcPr>
            <w:tcW w:type="dxa" w:w="720"/>
          </w:tcPr>
          <w:p>
            <w:r>
              <w:t>1.8477462530136108</w:t>
            </w:r>
          </w:p>
        </w:tc>
        <w:tc>
          <w:tcPr>
            <w:tcW w:type="dxa" w:w="720"/>
          </w:tcPr>
          <w:p>
            <w:r>
              <w:t>0.525</w:t>
            </w:r>
          </w:p>
        </w:tc>
        <w:tc>
          <w:tcPr>
            <w:tcW w:type="dxa" w:w="720"/>
          </w:tcPr>
          <w:p>
            <w:r>
              <w:t>0.5475837703962704</w:t>
            </w:r>
          </w:p>
        </w:tc>
        <w:tc>
          <w:tcPr>
            <w:tcW w:type="dxa" w:w="720"/>
          </w:tcPr>
          <w:p>
            <w:r>
              <w:t>0.525</w:t>
            </w:r>
          </w:p>
        </w:tc>
        <w:tc>
          <w:tcPr>
            <w:tcW w:type="dxa" w:w="720"/>
          </w:tcPr>
          <w:p>
            <w:r>
              <w:t>0.5175325655624569</w:t>
            </w:r>
          </w:p>
        </w:tc>
        <w:tc>
          <w:tcPr>
            <w:tcW w:type="dxa" w:w="720"/>
          </w:tcPr>
          <w:p>
            <w:r>
              <w:t>8.9408</w:t>
            </w:r>
          </w:p>
        </w:tc>
        <w:tc>
          <w:tcPr>
            <w:tcW w:type="dxa" w:w="720"/>
          </w:tcPr>
          <w:p>
            <w:r>
              <w:t>17.896</w:t>
            </w:r>
          </w:p>
        </w:tc>
        <w:tc>
          <w:tcPr>
            <w:tcW w:type="dxa" w:w="720"/>
          </w:tcPr>
          <w:p>
            <w:r>
              <w:t>4.474</w:t>
            </w:r>
          </w:p>
        </w:tc>
        <w:tc>
          <w:tcPr>
            <w:tcW w:type="dxa" w:w="720"/>
          </w:tcPr>
          <w:p>
            <w:r>
              <w:t>5.0</w:t>
            </w:r>
          </w:p>
        </w:tc>
        <w:tc>
          <w:tcPr>
            <w:tcW w:type="dxa" w:w="720"/>
          </w:tcPr>
          <w:p>
            <w:r>
              <w:t>16_labels_1600_samples</w:t>
            </w:r>
          </w:p>
        </w:tc>
        <w:tc>
          <w:tcPr>
            <w:tcW w:type="dxa" w:w="720"/>
          </w:tcPr>
          <w:p>
            <w:r>
              <w:t>Qwen/Qwen2.5-1.5B</w:t>
            </w:r>
          </w:p>
        </w:tc>
      </w:tr>
      <w:tr>
        <w:tc>
          <w:tcPr>
            <w:tcW w:type="dxa" w:w="720"/>
          </w:tcPr>
          <w:p>
            <w:r>
              <w:t>35</w:t>
            </w:r>
          </w:p>
        </w:tc>
        <w:tc>
          <w:tcPr>
            <w:tcW w:type="dxa" w:w="720"/>
          </w:tcPr>
          <w:p>
            <w:r>
              <w:t>1.6217119693756104</w:t>
            </w:r>
          </w:p>
        </w:tc>
        <w:tc>
          <w:tcPr>
            <w:tcW w:type="dxa" w:w="720"/>
          </w:tcPr>
          <w:p>
            <w:r>
              <w:t>0.5666666666666667</w:t>
            </w:r>
          </w:p>
        </w:tc>
        <w:tc>
          <w:tcPr>
            <w:tcW w:type="dxa" w:w="720"/>
          </w:tcPr>
          <w:p>
            <w:r>
              <w:t>0.557830209669707</w:t>
            </w:r>
          </w:p>
        </w:tc>
        <w:tc>
          <w:tcPr>
            <w:tcW w:type="dxa" w:w="720"/>
          </w:tcPr>
          <w:p>
            <w:r>
              <w:t>0.5666666666666667</w:t>
            </w:r>
          </w:p>
        </w:tc>
        <w:tc>
          <w:tcPr>
            <w:tcW w:type="dxa" w:w="720"/>
          </w:tcPr>
          <w:p>
            <w:r>
              <w:t>0.5530889212462922</w:t>
            </w:r>
          </w:p>
        </w:tc>
        <w:tc>
          <w:tcPr>
            <w:tcW w:type="dxa" w:w="720"/>
          </w:tcPr>
          <w:p>
            <w:r>
              <w:t>14.431</w:t>
            </w:r>
          </w:p>
        </w:tc>
        <w:tc>
          <w:tcPr>
            <w:tcW w:type="dxa" w:w="720"/>
          </w:tcPr>
          <w:p>
            <w:r>
              <w:t>16.631</w:t>
            </w:r>
          </w:p>
        </w:tc>
        <w:tc>
          <w:tcPr>
            <w:tcW w:type="dxa" w:w="720"/>
          </w:tcPr>
          <w:p>
            <w:r>
              <w:t>4.158</w:t>
            </w:r>
          </w:p>
        </w:tc>
        <w:tc>
          <w:tcPr>
            <w:tcW w:type="dxa" w:w="720"/>
          </w:tcPr>
          <w:p>
            <w:r>
              <w:t>4.666666666666667</w:t>
            </w:r>
          </w:p>
        </w:tc>
        <w:tc>
          <w:tcPr>
            <w:tcW w:type="dxa" w:w="720"/>
          </w:tcPr>
          <w:p>
            <w:r>
              <w:t>16_labels_2400_samples</w:t>
            </w:r>
          </w:p>
        </w:tc>
        <w:tc>
          <w:tcPr>
            <w:tcW w:type="dxa" w:w="720"/>
          </w:tcPr>
          <w:p>
            <w:r>
              <w:t>Qwen/Qwen2.5-1.5B</w:t>
            </w:r>
          </w:p>
        </w:tc>
      </w:tr>
      <w:tr>
        <w:tc>
          <w:tcPr>
            <w:tcW w:type="dxa" w:w="720"/>
          </w:tcPr>
          <w:p>
            <w:r>
              <w:t>36</w:t>
            </w:r>
          </w:p>
        </w:tc>
        <w:tc>
          <w:tcPr>
            <w:tcW w:type="dxa" w:w="720"/>
          </w:tcPr>
          <w:p>
            <w:r>
              <w:t>0.2939144670963287</w:t>
            </w:r>
          </w:p>
        </w:tc>
        <w:tc>
          <w:tcPr>
            <w:tcW w:type="dxa" w:w="720"/>
          </w:tcPr>
          <w:p>
            <w:r>
              <w:t>0.9375</w:t>
            </w:r>
          </w:p>
        </w:tc>
        <w:tc>
          <w:tcPr>
            <w:tcW w:type="dxa" w:w="720"/>
          </w:tcPr>
          <w:p>
            <w:r>
              <w:t>0.9399748585795098</w:t>
            </w:r>
          </w:p>
        </w:tc>
        <w:tc>
          <w:tcPr>
            <w:tcW w:type="dxa" w:w="720"/>
          </w:tcPr>
          <w:p>
            <w:r>
              <w:t>0.9375</w:t>
            </w:r>
          </w:p>
        </w:tc>
        <w:tc>
          <w:tcPr>
            <w:tcW w:type="dxa" w:w="720"/>
          </w:tcPr>
          <w:p>
            <w:r>
              <w:t>0.9374119856047568</w:t>
            </w:r>
          </w:p>
        </w:tc>
        <w:tc>
          <w:tcPr>
            <w:tcW w:type="dxa" w:w="720"/>
          </w:tcPr>
          <w:p>
            <w:r>
              <w:t>0.7931</w:t>
            </w:r>
          </w:p>
        </w:tc>
        <w:tc>
          <w:tcPr>
            <w:tcW w:type="dxa" w:w="720"/>
          </w:tcPr>
          <w:p>
            <w:r>
              <w:t>100.868</w:t>
            </w:r>
          </w:p>
        </w:tc>
        <w:tc>
          <w:tcPr>
            <w:tcW w:type="dxa" w:w="720"/>
          </w:tcPr>
          <w:p>
            <w:r>
              <w:t>25.217</w:t>
            </w:r>
          </w:p>
        </w:tc>
        <w:tc>
          <w:tcPr>
            <w:tcW w:type="dxa" w:w="720"/>
          </w:tcPr>
          <w:p>
            <w:r>
              <w:t>4.5</w:t>
            </w:r>
          </w:p>
        </w:tc>
        <w:tc>
          <w:tcPr>
            <w:tcW w:type="dxa" w:w="720"/>
          </w:tcPr>
          <w:p>
            <w:r>
              <w:t>2_labels_800_samples</w:t>
            </w:r>
          </w:p>
        </w:tc>
        <w:tc>
          <w:tcPr>
            <w:tcW w:type="dxa" w:w="720"/>
          </w:tcPr>
          <w:p>
            <w:r>
              <w:t>google-bert/bert-base-uncased</w:t>
            </w:r>
          </w:p>
        </w:tc>
      </w:tr>
      <w:tr>
        <w:tc>
          <w:tcPr>
            <w:tcW w:type="dxa" w:w="720"/>
          </w:tcPr>
          <w:p>
            <w:r>
              <w:t>37</w:t>
            </w:r>
          </w:p>
        </w:tc>
        <w:tc>
          <w:tcPr>
            <w:tcW w:type="dxa" w:w="720"/>
          </w:tcPr>
          <w:p>
            <w:r>
              <w:t>0.1736839115619659</w:t>
            </w:r>
          </w:p>
        </w:tc>
        <w:tc>
          <w:tcPr>
            <w:tcW w:type="dxa" w:w="720"/>
          </w:tcPr>
          <w:p>
            <w:r>
              <w:t>0.96875</w:t>
            </w:r>
          </w:p>
        </w:tc>
        <w:tc>
          <w:tcPr>
            <w:tcW w:type="dxa" w:w="720"/>
          </w:tcPr>
          <w:p>
            <w:r>
              <w:t>0.9688232536333804</w:t>
            </w:r>
          </w:p>
        </w:tc>
        <w:tc>
          <w:tcPr>
            <w:tcW w:type="dxa" w:w="720"/>
          </w:tcPr>
          <w:p>
            <w:r>
              <w:t>0.96875</w:t>
            </w:r>
          </w:p>
        </w:tc>
        <w:tc>
          <w:tcPr>
            <w:tcW w:type="dxa" w:w="720"/>
          </w:tcPr>
          <w:p>
            <w:r>
              <w:t>0.9687487792491892</w:t>
            </w:r>
          </w:p>
        </w:tc>
        <w:tc>
          <w:tcPr>
            <w:tcW w:type="dxa" w:w="720"/>
          </w:tcPr>
          <w:p>
            <w:r>
              <w:t>1.5325</w:t>
            </w:r>
          </w:p>
        </w:tc>
        <w:tc>
          <w:tcPr>
            <w:tcW w:type="dxa" w:w="720"/>
          </w:tcPr>
          <w:p>
            <w:r>
              <w:t>104.404</w:t>
            </w:r>
          </w:p>
        </w:tc>
        <w:tc>
          <w:tcPr>
            <w:tcW w:type="dxa" w:w="720"/>
          </w:tcPr>
          <w:p>
            <w:r>
              <w:t>26.101</w:t>
            </w:r>
          </w:p>
        </w:tc>
        <w:tc>
          <w:tcPr>
            <w:tcW w:type="dxa" w:w="720"/>
          </w:tcPr>
          <w:p>
            <w:r>
              <w:t>2.25</w:t>
            </w:r>
          </w:p>
        </w:tc>
        <w:tc>
          <w:tcPr>
            <w:tcW w:type="dxa" w:w="720"/>
          </w:tcPr>
          <w:p>
            <w:r>
              <w:t>2_labels_1600_samples</w:t>
            </w:r>
          </w:p>
        </w:tc>
        <w:tc>
          <w:tcPr>
            <w:tcW w:type="dxa" w:w="720"/>
          </w:tcPr>
          <w:p>
            <w:r>
              <w:t>google-bert/bert-base-uncased</w:t>
            </w:r>
          </w:p>
        </w:tc>
      </w:tr>
      <w:tr>
        <w:tc>
          <w:tcPr>
            <w:tcW w:type="dxa" w:w="720"/>
          </w:tcPr>
          <w:p>
            <w:r>
              <w:t>38</w:t>
            </w:r>
          </w:p>
        </w:tc>
        <w:tc>
          <w:tcPr>
            <w:tcW w:type="dxa" w:w="720"/>
          </w:tcPr>
          <w:p>
            <w:r>
              <w:t>0.0469948835670948</w:t>
            </w:r>
          </w:p>
        </w:tc>
        <w:tc>
          <w:tcPr>
            <w:tcW w:type="dxa" w:w="720"/>
          </w:tcPr>
          <w:p>
            <w:r>
              <w:t>0.9916666666666668</w:t>
            </w:r>
          </w:p>
        </w:tc>
        <w:tc>
          <w:tcPr>
            <w:tcW w:type="dxa" w:w="720"/>
          </w:tcPr>
          <w:p>
            <w:r>
              <w:t>0.9918032786885246</w:t>
            </w:r>
          </w:p>
        </w:tc>
        <w:tc>
          <w:tcPr>
            <w:tcW w:type="dxa" w:w="720"/>
          </w:tcPr>
          <w:p>
            <w:r>
              <w:t>0.9916666666666668</w:t>
            </w:r>
          </w:p>
        </w:tc>
        <w:tc>
          <w:tcPr>
            <w:tcW w:type="dxa" w:w="720"/>
          </w:tcPr>
          <w:p>
            <w:r>
              <w:t>0.9916660879227724</w:t>
            </w:r>
          </w:p>
        </w:tc>
        <w:tc>
          <w:tcPr>
            <w:tcW w:type="dxa" w:w="720"/>
          </w:tcPr>
          <w:p>
            <w:r>
              <w:t>2.281</w:t>
            </w:r>
          </w:p>
        </w:tc>
        <w:tc>
          <w:tcPr>
            <w:tcW w:type="dxa" w:w="720"/>
          </w:tcPr>
          <w:p>
            <w:r>
              <w:t>105.216</w:t>
            </w:r>
          </w:p>
        </w:tc>
        <w:tc>
          <w:tcPr>
            <w:tcW w:type="dxa" w:w="720"/>
          </w:tcPr>
          <w:p>
            <w:r>
              <w:t>26.304</w:t>
            </w:r>
          </w:p>
        </w:tc>
        <w:tc>
          <w:tcPr>
            <w:tcW w:type="dxa" w:w="720"/>
          </w:tcPr>
          <w:p>
            <w:r>
              <w:t>2.333333333333333</w:t>
            </w:r>
          </w:p>
        </w:tc>
        <w:tc>
          <w:tcPr>
            <w:tcW w:type="dxa" w:w="720"/>
          </w:tcPr>
          <w:p>
            <w:r>
              <w:t>2_labels_2400_samples</w:t>
            </w:r>
          </w:p>
        </w:tc>
        <w:tc>
          <w:tcPr>
            <w:tcW w:type="dxa" w:w="720"/>
          </w:tcPr>
          <w:p>
            <w:r>
              <w:t>google-bert/bert-base-uncased</w:t>
            </w:r>
          </w:p>
        </w:tc>
      </w:tr>
      <w:tr>
        <w:tc>
          <w:tcPr>
            <w:tcW w:type="dxa" w:w="720"/>
          </w:tcPr>
          <w:p>
            <w:r>
              <w:t>39</w:t>
            </w:r>
          </w:p>
        </w:tc>
        <w:tc>
          <w:tcPr>
            <w:tcW w:type="dxa" w:w="720"/>
          </w:tcPr>
          <w:p>
            <w:r>
              <w:t>0.5674155950546265</w:t>
            </w:r>
          </w:p>
        </w:tc>
        <w:tc>
          <w:tcPr>
            <w:tcW w:type="dxa" w:w="720"/>
          </w:tcPr>
          <w:p>
            <w:r>
              <w:t>0.8</w:t>
            </w:r>
          </w:p>
        </w:tc>
        <w:tc>
          <w:tcPr>
            <w:tcW w:type="dxa" w:w="720"/>
          </w:tcPr>
          <w:p>
            <w:r>
              <w:t>0.7995670995670995</w:t>
            </w:r>
          </w:p>
        </w:tc>
        <w:tc>
          <w:tcPr>
            <w:tcW w:type="dxa" w:w="720"/>
          </w:tcPr>
          <w:p>
            <w:r>
              <w:t>0.8</w:t>
            </w:r>
          </w:p>
        </w:tc>
        <w:tc>
          <w:tcPr>
            <w:tcW w:type="dxa" w:w="720"/>
          </w:tcPr>
          <w:p>
            <w:r>
              <w:t>0.7951219512195122</w:t>
            </w:r>
          </w:p>
        </w:tc>
        <w:tc>
          <w:tcPr>
            <w:tcW w:type="dxa" w:w="720"/>
          </w:tcPr>
          <w:p>
            <w:r>
              <w:t>0.7802</w:t>
            </w:r>
          </w:p>
        </w:tc>
        <w:tc>
          <w:tcPr>
            <w:tcW w:type="dxa" w:w="720"/>
          </w:tcPr>
          <w:p>
            <w:r>
              <w:t>102.54</w:t>
            </w:r>
          </w:p>
        </w:tc>
        <w:tc>
          <w:tcPr>
            <w:tcW w:type="dxa" w:w="720"/>
          </w:tcPr>
          <w:p>
            <w:r>
              <w:t>25.635</w:t>
            </w:r>
          </w:p>
        </w:tc>
        <w:tc>
          <w:tcPr>
            <w:tcW w:type="dxa" w:w="720"/>
          </w:tcPr>
          <w:p>
            <w:r>
              <w:t>5.0</w:t>
            </w:r>
          </w:p>
        </w:tc>
        <w:tc>
          <w:tcPr>
            <w:tcW w:type="dxa" w:w="720"/>
          </w:tcPr>
          <w:p>
            <w:r>
              <w:t>4_labels_800_samples</w:t>
            </w:r>
          </w:p>
        </w:tc>
        <w:tc>
          <w:tcPr>
            <w:tcW w:type="dxa" w:w="720"/>
          </w:tcPr>
          <w:p>
            <w:r>
              <w:t>google-bert/bert-base-uncased</w:t>
            </w:r>
          </w:p>
        </w:tc>
      </w:tr>
      <w:tr>
        <w:tc>
          <w:tcPr>
            <w:tcW w:type="dxa" w:w="720"/>
          </w:tcPr>
          <w:p>
            <w:r>
              <w:t>40</w:t>
            </w:r>
          </w:p>
        </w:tc>
        <w:tc>
          <w:tcPr>
            <w:tcW w:type="dxa" w:w="720"/>
          </w:tcPr>
          <w:p>
            <w:r>
              <w:t>0.4876578450202942</w:t>
            </w:r>
          </w:p>
        </w:tc>
        <w:tc>
          <w:tcPr>
            <w:tcW w:type="dxa" w:w="720"/>
          </w:tcPr>
          <w:p>
            <w:r>
              <w:t>0.89375</w:t>
            </w:r>
          </w:p>
        </w:tc>
        <w:tc>
          <w:tcPr>
            <w:tcW w:type="dxa" w:w="720"/>
          </w:tcPr>
          <w:p>
            <w:r>
              <w:t>0.8936360355271005</w:t>
            </w:r>
          </w:p>
        </w:tc>
        <w:tc>
          <w:tcPr>
            <w:tcW w:type="dxa" w:w="720"/>
          </w:tcPr>
          <w:p>
            <w:r>
              <w:t>0.89375</w:t>
            </w:r>
          </w:p>
        </w:tc>
        <w:tc>
          <w:tcPr>
            <w:tcW w:type="dxa" w:w="720"/>
          </w:tcPr>
          <w:p>
            <w:r>
              <w:t>0.893221082968681</w:t>
            </w:r>
          </w:p>
        </w:tc>
        <w:tc>
          <w:tcPr>
            <w:tcW w:type="dxa" w:w="720"/>
          </w:tcPr>
          <w:p>
            <w:r>
              <w:t>1.4626</w:t>
            </w:r>
          </w:p>
        </w:tc>
        <w:tc>
          <w:tcPr>
            <w:tcW w:type="dxa" w:w="720"/>
          </w:tcPr>
          <w:p>
            <w:r>
              <w:t>109.394</w:t>
            </w:r>
          </w:p>
        </w:tc>
        <w:tc>
          <w:tcPr>
            <w:tcW w:type="dxa" w:w="720"/>
          </w:tcPr>
          <w:p>
            <w:r>
              <w:t>27.348</w:t>
            </w:r>
          </w:p>
        </w:tc>
        <w:tc>
          <w:tcPr>
            <w:tcW w:type="dxa" w:w="720"/>
          </w:tcPr>
          <w:p>
            <w:r>
              <w:t>4.125</w:t>
            </w:r>
          </w:p>
        </w:tc>
        <w:tc>
          <w:tcPr>
            <w:tcW w:type="dxa" w:w="720"/>
          </w:tcPr>
          <w:p>
            <w:r>
              <w:t>4_labels_1600_samples</w:t>
            </w:r>
          </w:p>
        </w:tc>
        <w:tc>
          <w:tcPr>
            <w:tcW w:type="dxa" w:w="720"/>
          </w:tcPr>
          <w:p>
            <w:r>
              <w:t>google-bert/bert-base-uncased</w:t>
            </w:r>
          </w:p>
        </w:tc>
      </w:tr>
      <w:tr>
        <w:tc>
          <w:tcPr>
            <w:tcW w:type="dxa" w:w="720"/>
          </w:tcPr>
          <w:p>
            <w:r>
              <w:t>41</w:t>
            </w:r>
          </w:p>
        </w:tc>
        <w:tc>
          <w:tcPr>
            <w:tcW w:type="dxa" w:w="720"/>
          </w:tcPr>
          <w:p>
            <w:r>
              <w:t>0.5397012233734131</w:t>
            </w:r>
          </w:p>
        </w:tc>
        <w:tc>
          <w:tcPr>
            <w:tcW w:type="dxa" w:w="720"/>
          </w:tcPr>
          <w:p>
            <w:r>
              <w:t>0.8833333333333333</w:t>
            </w:r>
          </w:p>
        </w:tc>
        <w:tc>
          <w:tcPr>
            <w:tcW w:type="dxa" w:w="720"/>
          </w:tcPr>
          <w:p>
            <w:r>
              <w:t>0.8848969948706512</w:t>
            </w:r>
          </w:p>
        </w:tc>
        <w:tc>
          <w:tcPr>
            <w:tcW w:type="dxa" w:w="720"/>
          </w:tcPr>
          <w:p>
            <w:r>
              <w:t>0.8833333333333333</w:t>
            </w:r>
          </w:p>
        </w:tc>
        <w:tc>
          <w:tcPr>
            <w:tcW w:type="dxa" w:w="720"/>
          </w:tcPr>
          <w:p>
            <w:r>
              <w:t>0.8837278128786668</w:t>
            </w:r>
          </w:p>
        </w:tc>
        <w:tc>
          <w:tcPr>
            <w:tcW w:type="dxa" w:w="720"/>
          </w:tcPr>
          <w:p>
            <w:r>
              <w:t>2.1981</w:t>
            </w:r>
          </w:p>
        </w:tc>
        <w:tc>
          <w:tcPr>
            <w:tcW w:type="dxa" w:w="720"/>
          </w:tcPr>
          <w:p>
            <w:r>
              <w:t>109.187</w:t>
            </w:r>
          </w:p>
        </w:tc>
        <w:tc>
          <w:tcPr>
            <w:tcW w:type="dxa" w:w="720"/>
          </w:tcPr>
          <w:p>
            <w:r>
              <w:t>27.297</w:t>
            </w:r>
          </w:p>
        </w:tc>
        <w:tc>
          <w:tcPr>
            <w:tcW w:type="dxa" w:w="720"/>
          </w:tcPr>
          <w:p>
            <w:r>
              <w:t>3.8333333333333335</w:t>
            </w:r>
          </w:p>
        </w:tc>
        <w:tc>
          <w:tcPr>
            <w:tcW w:type="dxa" w:w="720"/>
          </w:tcPr>
          <w:p>
            <w:r>
              <w:t>4_labels_2400_samples</w:t>
            </w:r>
          </w:p>
        </w:tc>
        <w:tc>
          <w:tcPr>
            <w:tcW w:type="dxa" w:w="720"/>
          </w:tcPr>
          <w:p>
            <w:r>
              <w:t>google-bert/bert-base-uncased</w:t>
            </w:r>
          </w:p>
        </w:tc>
      </w:tr>
      <w:tr>
        <w:tc>
          <w:tcPr>
            <w:tcW w:type="dxa" w:w="720"/>
          </w:tcPr>
          <w:p>
            <w:r>
              <w:t>42</w:t>
            </w:r>
          </w:p>
        </w:tc>
        <w:tc>
          <w:tcPr>
            <w:tcW w:type="dxa" w:w="720"/>
          </w:tcPr>
          <w:p>
            <w:r>
              <w:t>1.547277808189392</w:t>
            </w:r>
          </w:p>
        </w:tc>
        <w:tc>
          <w:tcPr>
            <w:tcW w:type="dxa" w:w="720"/>
          </w:tcPr>
          <w:p>
            <w:r>
              <w:t>0.4375</w:t>
            </w:r>
          </w:p>
        </w:tc>
        <w:tc>
          <w:tcPr>
            <w:tcW w:type="dxa" w:w="720"/>
          </w:tcPr>
          <w:p>
            <w:r>
              <w:t>0.4611441798941799</w:t>
            </w:r>
          </w:p>
        </w:tc>
        <w:tc>
          <w:tcPr>
            <w:tcW w:type="dxa" w:w="720"/>
          </w:tcPr>
          <w:p>
            <w:r>
              <w:t>0.4375</w:t>
            </w:r>
          </w:p>
        </w:tc>
        <w:tc>
          <w:tcPr>
            <w:tcW w:type="dxa" w:w="720"/>
          </w:tcPr>
          <w:p>
            <w:r>
              <w:t>0.3975441015882192</w:t>
            </w:r>
          </w:p>
        </w:tc>
        <w:tc>
          <w:tcPr>
            <w:tcW w:type="dxa" w:w="720"/>
          </w:tcPr>
          <w:p>
            <w:r>
              <w:t>0.7443</w:t>
            </w:r>
          </w:p>
        </w:tc>
        <w:tc>
          <w:tcPr>
            <w:tcW w:type="dxa" w:w="720"/>
          </w:tcPr>
          <w:p>
            <w:r>
              <w:t>107.479</w:t>
            </w:r>
          </w:p>
        </w:tc>
        <w:tc>
          <w:tcPr>
            <w:tcW w:type="dxa" w:w="720"/>
          </w:tcPr>
          <w:p>
            <w:r>
              <w:t>26.87</w:t>
            </w:r>
          </w:p>
        </w:tc>
        <w:tc>
          <w:tcPr>
            <w:tcW w:type="dxa" w:w="720"/>
          </w:tcPr>
          <w:p>
            <w:r>
              <w:t>5.0</w:t>
            </w:r>
          </w:p>
        </w:tc>
        <w:tc>
          <w:tcPr>
            <w:tcW w:type="dxa" w:w="720"/>
          </w:tcPr>
          <w:p>
            <w:r>
              <w:t>8_labels_800_samples</w:t>
            </w:r>
          </w:p>
        </w:tc>
        <w:tc>
          <w:tcPr>
            <w:tcW w:type="dxa" w:w="720"/>
          </w:tcPr>
          <w:p>
            <w:r>
              <w:t>google-bert/bert-base-uncased</w:t>
            </w:r>
          </w:p>
        </w:tc>
      </w:tr>
      <w:tr>
        <w:tc>
          <w:tcPr>
            <w:tcW w:type="dxa" w:w="720"/>
          </w:tcPr>
          <w:p>
            <w:r>
              <w:t>43</w:t>
            </w:r>
          </w:p>
        </w:tc>
        <w:tc>
          <w:tcPr>
            <w:tcW w:type="dxa" w:w="720"/>
          </w:tcPr>
          <w:p>
            <w:r>
              <w:t>1.017117261886597</w:t>
            </w:r>
          </w:p>
        </w:tc>
        <w:tc>
          <w:tcPr>
            <w:tcW w:type="dxa" w:w="720"/>
          </w:tcPr>
          <w:p>
            <w:r>
              <w:t>0.68125</w:t>
            </w:r>
          </w:p>
        </w:tc>
        <w:tc>
          <w:tcPr>
            <w:tcW w:type="dxa" w:w="720"/>
          </w:tcPr>
          <w:p>
            <w:r>
              <w:t>0.6789498481705831</w:t>
            </w:r>
          </w:p>
        </w:tc>
        <w:tc>
          <w:tcPr>
            <w:tcW w:type="dxa" w:w="720"/>
          </w:tcPr>
          <w:p>
            <w:r>
              <w:t>0.68125</w:t>
            </w:r>
          </w:p>
        </w:tc>
        <w:tc>
          <w:tcPr>
            <w:tcW w:type="dxa" w:w="720"/>
          </w:tcPr>
          <w:p>
            <w:r>
              <w:t>0.670508793552386</w:t>
            </w:r>
          </w:p>
        </w:tc>
        <w:tc>
          <w:tcPr>
            <w:tcW w:type="dxa" w:w="720"/>
          </w:tcPr>
          <w:p>
            <w:r>
              <w:t>1.504</w:t>
            </w:r>
          </w:p>
        </w:tc>
        <w:tc>
          <w:tcPr>
            <w:tcW w:type="dxa" w:w="720"/>
          </w:tcPr>
          <w:p>
            <w:r>
              <w:t>106.384</w:t>
            </w:r>
          </w:p>
        </w:tc>
        <w:tc>
          <w:tcPr>
            <w:tcW w:type="dxa" w:w="720"/>
          </w:tcPr>
          <w:p>
            <w:r>
              <w:t>26.596</w:t>
            </w:r>
          </w:p>
        </w:tc>
        <w:tc>
          <w:tcPr>
            <w:tcW w:type="dxa" w:w="720"/>
          </w:tcPr>
          <w:p>
            <w:r>
              <w:t>5.0</w:t>
            </w:r>
          </w:p>
        </w:tc>
        <w:tc>
          <w:tcPr>
            <w:tcW w:type="dxa" w:w="720"/>
          </w:tcPr>
          <w:p>
            <w:r>
              <w:t>8_labels_1600_samples</w:t>
            </w:r>
          </w:p>
        </w:tc>
        <w:tc>
          <w:tcPr>
            <w:tcW w:type="dxa" w:w="720"/>
          </w:tcPr>
          <w:p>
            <w:r>
              <w:t>google-bert/bert-base-uncased</w:t>
            </w:r>
          </w:p>
        </w:tc>
      </w:tr>
      <w:tr>
        <w:tc>
          <w:tcPr>
            <w:tcW w:type="dxa" w:w="720"/>
          </w:tcPr>
          <w:p>
            <w:r>
              <w:t>44</w:t>
            </w:r>
          </w:p>
        </w:tc>
        <w:tc>
          <w:tcPr>
            <w:tcW w:type="dxa" w:w="720"/>
          </w:tcPr>
          <w:p>
            <w:r>
              <w:t>0.7570485472679138</w:t>
            </w:r>
          </w:p>
        </w:tc>
        <w:tc>
          <w:tcPr>
            <w:tcW w:type="dxa" w:w="720"/>
          </w:tcPr>
          <w:p>
            <w:r>
              <w:t>0.7583333333333333</w:t>
            </w:r>
          </w:p>
        </w:tc>
        <w:tc>
          <w:tcPr>
            <w:tcW w:type="dxa" w:w="720"/>
          </w:tcPr>
          <w:p>
            <w:r>
              <w:t>0.758992521159635</w:t>
            </w:r>
          </w:p>
        </w:tc>
        <w:tc>
          <w:tcPr>
            <w:tcW w:type="dxa" w:w="720"/>
          </w:tcPr>
          <w:p>
            <w:r>
              <w:t>0.7583333333333333</w:t>
            </w:r>
          </w:p>
        </w:tc>
        <w:tc>
          <w:tcPr>
            <w:tcW w:type="dxa" w:w="720"/>
          </w:tcPr>
          <w:p>
            <w:r>
              <w:t>0.7552682763805101</w:t>
            </w:r>
          </w:p>
        </w:tc>
        <w:tc>
          <w:tcPr>
            <w:tcW w:type="dxa" w:w="720"/>
          </w:tcPr>
          <w:p>
            <w:r>
              <w:t>2.1754</w:t>
            </w:r>
          </w:p>
        </w:tc>
        <w:tc>
          <w:tcPr>
            <w:tcW w:type="dxa" w:w="720"/>
          </w:tcPr>
          <w:p>
            <w:r>
              <w:t>110.325</w:t>
            </w:r>
          </w:p>
        </w:tc>
        <w:tc>
          <w:tcPr>
            <w:tcW w:type="dxa" w:w="720"/>
          </w:tcPr>
          <w:p>
            <w:r>
              <w:t>27.581</w:t>
            </w:r>
          </w:p>
        </w:tc>
        <w:tc>
          <w:tcPr>
            <w:tcW w:type="dxa" w:w="720"/>
          </w:tcPr>
          <w:p>
            <w:r>
              <w:t>3.333333333333333</w:t>
            </w:r>
          </w:p>
        </w:tc>
        <w:tc>
          <w:tcPr>
            <w:tcW w:type="dxa" w:w="720"/>
          </w:tcPr>
          <w:p>
            <w:r>
              <w:t>8_labels_2400_samples</w:t>
            </w:r>
          </w:p>
        </w:tc>
        <w:tc>
          <w:tcPr>
            <w:tcW w:type="dxa" w:w="720"/>
          </w:tcPr>
          <w:p>
            <w:r>
              <w:t>google-bert/bert-base-uncased</w:t>
            </w:r>
          </w:p>
        </w:tc>
      </w:tr>
      <w:tr>
        <w:tc>
          <w:tcPr>
            <w:tcW w:type="dxa" w:w="720"/>
          </w:tcPr>
          <w:p>
            <w:r>
              <w:t>45</w:t>
            </w:r>
          </w:p>
        </w:tc>
        <w:tc>
          <w:tcPr>
            <w:tcW w:type="dxa" w:w="720"/>
          </w:tcPr>
          <w:p>
            <w:r>
              <w:t>2.745312452316284</w:t>
            </w:r>
          </w:p>
        </w:tc>
        <w:tc>
          <w:tcPr>
            <w:tcW w:type="dxa" w:w="720"/>
          </w:tcPr>
          <w:p>
            <w:r>
              <w:t>0.0875</w:t>
            </w:r>
          </w:p>
        </w:tc>
        <w:tc>
          <w:tcPr>
            <w:tcW w:type="dxa" w:w="720"/>
          </w:tcPr>
          <w:p>
            <w:r>
              <w:t>0.0262880067567567</w:t>
            </w:r>
          </w:p>
        </w:tc>
        <w:tc>
          <w:tcPr>
            <w:tcW w:type="dxa" w:w="720"/>
          </w:tcPr>
          <w:p>
            <w:r>
              <w:t>0.0875</w:t>
            </w:r>
          </w:p>
        </w:tc>
        <w:tc>
          <w:tcPr>
            <w:tcW w:type="dxa" w:w="720"/>
          </w:tcPr>
          <w:p>
            <w:r>
              <w:t>0.037087912087912</w:t>
            </w:r>
          </w:p>
        </w:tc>
        <w:tc>
          <w:tcPr>
            <w:tcW w:type="dxa" w:w="720"/>
          </w:tcPr>
          <w:p>
            <w:r>
              <w:t>0.7624</w:t>
            </w:r>
          </w:p>
        </w:tc>
        <w:tc>
          <w:tcPr>
            <w:tcW w:type="dxa" w:w="720"/>
          </w:tcPr>
          <w:p>
            <w:r>
              <w:t>104.93</w:t>
            </w:r>
          </w:p>
        </w:tc>
        <w:tc>
          <w:tcPr>
            <w:tcW w:type="dxa" w:w="720"/>
          </w:tcPr>
          <w:p>
            <w:r>
              <w:t>26.233</w:t>
            </w:r>
          </w:p>
        </w:tc>
        <w:tc>
          <w:tcPr>
            <w:tcW w:type="dxa" w:w="720"/>
          </w:tcPr>
          <w:p>
            <w:r>
              <w:t>3.75</w:t>
            </w:r>
          </w:p>
        </w:tc>
        <w:tc>
          <w:tcPr>
            <w:tcW w:type="dxa" w:w="720"/>
          </w:tcPr>
          <w:p>
            <w:r>
              <w:t>16_labels_800_samples</w:t>
            </w:r>
          </w:p>
        </w:tc>
        <w:tc>
          <w:tcPr>
            <w:tcW w:type="dxa" w:w="720"/>
          </w:tcPr>
          <w:p>
            <w:r>
              <w:t>google-bert/bert-base-uncased</w:t>
            </w:r>
          </w:p>
        </w:tc>
      </w:tr>
      <w:tr>
        <w:tc>
          <w:tcPr>
            <w:tcW w:type="dxa" w:w="720"/>
          </w:tcPr>
          <w:p>
            <w:r>
              <w:t>46</w:t>
            </w:r>
          </w:p>
        </w:tc>
        <w:tc>
          <w:tcPr>
            <w:tcW w:type="dxa" w:w="720"/>
          </w:tcPr>
          <w:p>
            <w:r>
              <w:t>2.225634813308716</w:t>
            </w:r>
          </w:p>
        </w:tc>
        <w:tc>
          <w:tcPr>
            <w:tcW w:type="dxa" w:w="720"/>
          </w:tcPr>
          <w:p>
            <w:r>
              <w:t>0.25625</w:t>
            </w:r>
          </w:p>
        </w:tc>
        <w:tc>
          <w:tcPr>
            <w:tcW w:type="dxa" w:w="720"/>
          </w:tcPr>
          <w:p>
            <w:r>
              <w:t>0.1969231997979137</w:t>
            </w:r>
          </w:p>
        </w:tc>
        <w:tc>
          <w:tcPr>
            <w:tcW w:type="dxa" w:w="720"/>
          </w:tcPr>
          <w:p>
            <w:r>
              <w:t>0.25625</w:t>
            </w:r>
          </w:p>
        </w:tc>
        <w:tc>
          <w:tcPr>
            <w:tcW w:type="dxa" w:w="720"/>
          </w:tcPr>
          <w:p>
            <w:r>
              <w:t>0.1936620486855854</w:t>
            </w:r>
          </w:p>
        </w:tc>
        <w:tc>
          <w:tcPr>
            <w:tcW w:type="dxa" w:w="720"/>
          </w:tcPr>
          <w:p>
            <w:r>
              <w:t>1.4963</w:t>
            </w:r>
          </w:p>
        </w:tc>
        <w:tc>
          <w:tcPr>
            <w:tcW w:type="dxa" w:w="720"/>
          </w:tcPr>
          <w:p>
            <w:r>
              <w:t>106.93</w:t>
            </w:r>
          </w:p>
        </w:tc>
        <w:tc>
          <w:tcPr>
            <w:tcW w:type="dxa" w:w="720"/>
          </w:tcPr>
          <w:p>
            <w:r>
              <w:t>26.733</w:t>
            </w:r>
          </w:p>
        </w:tc>
        <w:tc>
          <w:tcPr>
            <w:tcW w:type="dxa" w:w="720"/>
          </w:tcPr>
          <w:p>
            <w:r>
              <w:t>4.75</w:t>
            </w:r>
          </w:p>
        </w:tc>
        <w:tc>
          <w:tcPr>
            <w:tcW w:type="dxa" w:w="720"/>
          </w:tcPr>
          <w:p>
            <w:r>
              <w:t>16_labels_1600_samples</w:t>
            </w:r>
          </w:p>
        </w:tc>
        <w:tc>
          <w:tcPr>
            <w:tcW w:type="dxa" w:w="720"/>
          </w:tcPr>
          <w:p>
            <w:r>
              <w:t>google-bert/bert-base-uncased</w:t>
            </w:r>
          </w:p>
        </w:tc>
      </w:tr>
      <w:tr>
        <w:tc>
          <w:tcPr>
            <w:tcW w:type="dxa" w:w="720"/>
          </w:tcPr>
          <w:p>
            <w:r>
              <w:t>47</w:t>
            </w:r>
          </w:p>
        </w:tc>
        <w:tc>
          <w:tcPr>
            <w:tcW w:type="dxa" w:w="720"/>
          </w:tcPr>
          <w:p>
            <w:r>
              <w:t>1.8312296867370603</w:t>
            </w:r>
          </w:p>
        </w:tc>
        <w:tc>
          <w:tcPr>
            <w:tcW w:type="dxa" w:w="720"/>
          </w:tcPr>
          <w:p>
            <w:r>
              <w:t>0.4583333333333333</w:t>
            </w:r>
          </w:p>
        </w:tc>
        <w:tc>
          <w:tcPr>
            <w:tcW w:type="dxa" w:w="720"/>
          </w:tcPr>
          <w:p>
            <w:r>
              <w:t>0.4233559158312447</w:t>
            </w:r>
          </w:p>
        </w:tc>
        <w:tc>
          <w:tcPr>
            <w:tcW w:type="dxa" w:w="720"/>
          </w:tcPr>
          <w:p>
            <w:r>
              <w:t>0.4583333333333333</w:t>
            </w:r>
          </w:p>
        </w:tc>
        <w:tc>
          <w:tcPr>
            <w:tcW w:type="dxa" w:w="720"/>
          </w:tcPr>
          <w:p>
            <w:r>
              <w:t>0.4231779008592211</w:t>
            </w:r>
          </w:p>
        </w:tc>
        <w:tc>
          <w:tcPr>
            <w:tcW w:type="dxa" w:w="720"/>
          </w:tcPr>
          <w:p>
            <w:r>
              <w:t>2.1849</w:t>
            </w:r>
          </w:p>
        </w:tc>
        <w:tc>
          <w:tcPr>
            <w:tcW w:type="dxa" w:w="720"/>
          </w:tcPr>
          <w:p>
            <w:r>
              <w:t>109.845</w:t>
            </w:r>
          </w:p>
        </w:tc>
        <w:tc>
          <w:tcPr>
            <w:tcW w:type="dxa" w:w="720"/>
          </w:tcPr>
          <w:p>
            <w:r>
              <w:t>27.461</w:t>
            </w:r>
          </w:p>
        </w:tc>
        <w:tc>
          <w:tcPr>
            <w:tcW w:type="dxa" w:w="720"/>
          </w:tcPr>
          <w:p>
            <w:r>
              <w:t>3.6666666666666665</w:t>
            </w:r>
          </w:p>
        </w:tc>
        <w:tc>
          <w:tcPr>
            <w:tcW w:type="dxa" w:w="720"/>
          </w:tcPr>
          <w:p>
            <w:r>
              <w:t>16_labels_2400_samples</w:t>
            </w:r>
          </w:p>
        </w:tc>
        <w:tc>
          <w:tcPr>
            <w:tcW w:type="dxa" w:w="720"/>
          </w:tcPr>
          <w:p>
            <w:r>
              <w:t>google-bert/bert-base-uncased</w:t>
            </w:r>
          </w:p>
        </w:tc>
      </w:tr>
    </w:tbl>
    <w:p>
      <w:pPr>
        <w:pStyle w:val="Heading1"/>
      </w:pPr>
      <w:r>
        <w:t>6. Conclusion &amp; Reflection</w:t>
      </w:r>
    </w:p>
    <w:p>
      <w:pPr>
        <w:spacing w:after="240"/>
      </w:pPr>
      <w:r>
        <w:t>This study demonstrates the feasibility of fine-tuning large language models under compute constraints while maintaining performance for specific NLP tasks like emotion classification. Models like Qwen2.5 and LLaMA-3.2 offer strong performance in complex scenarios due to their scaling and pretraining strategies. BERT, though efficient, struggles in fine-grained tasks.</w:t>
        <w:br/>
        <w:br/>
        <w:t>Future work could explore instruction tuning, synthetic data augmentation, or knowledge distillation for boosting performance in low-resource regimes. Ethical filtering and demographic fairness in datasets were also considered during preprocessing. Overall, the project illustrates a scalable and structured approach to LLM fine-tuning.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